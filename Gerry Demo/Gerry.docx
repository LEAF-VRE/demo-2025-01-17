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0D41" w:rsidRDefault="00000000">
      <w:r>
        <w:t>Elbridge Gerry.</w:t>
      </w:r>
    </w:p>
    <w:p w:rsidR="008C3BD8" w:rsidRDefault="00000000">
      <w:r>
        <w:br/>
        <w:t>The son of Thomas Gerry, a native of Newton, England, but</w:t>
      </w:r>
      <w:r>
        <w:br/>
        <w:t>emigrated to this country in 1730, was born at Marblehead,</w:t>
      </w:r>
      <w:r>
        <w:br/>
        <w:t>Massachusetts, the 17th of July 1744. He entered Harvard college</w:t>
      </w:r>
      <w:r>
        <w:br/>
        <w:t>before he was fourteen years of age, &amp; graduated there in 1762.</w:t>
      </w:r>
      <w:r>
        <w:br/>
        <w:t>He was at first destined to the profession of medicine, to which</w:t>
      </w:r>
      <w:r>
        <w:br/>
        <w:t xml:space="preserve">he was strongly attached; but soon after he left </w:t>
      </w:r>
      <w:proofErr w:type="gramStart"/>
      <w:r>
        <w:t>college</w:t>
      </w:r>
      <w:proofErr w:type="gramEnd"/>
      <w:r>
        <w:t xml:space="preserve"> he engaged</w:t>
      </w:r>
      <w:r>
        <w:br/>
        <w:t>in the same business his father followed &amp; at his request, that of a</w:t>
      </w:r>
      <w:r>
        <w:br/>
        <w:t xml:space="preserve">merchant; &amp; for </w:t>
      </w:r>
      <w:proofErr w:type="spellStart"/>
      <w:r>
        <w:t>sometime</w:t>
      </w:r>
      <w:proofErr w:type="spellEnd"/>
      <w:r>
        <w:t xml:space="preserve"> attended the routine of mercantile </w:t>
      </w:r>
      <w:proofErr w:type="spellStart"/>
      <w:r>
        <w:t>pur</w:t>
      </w:r>
      <w:proofErr w:type="spellEnd"/>
      <w:r>
        <w:t>=</w:t>
      </w:r>
      <w:r>
        <w:br/>
        <w:t xml:space="preserve">=suits in his native town. The </w:t>
      </w:r>
      <w:proofErr w:type="spellStart"/>
      <w:r>
        <w:t>knowlege</w:t>
      </w:r>
      <w:proofErr w:type="spellEnd"/>
      <w:r>
        <w:t xml:space="preserve"> he acquired of commerce &amp; the</w:t>
      </w:r>
      <w:r>
        <w:br/>
        <w:t>modes of transacting that branch of business was useful to him in future</w:t>
      </w:r>
      <w:r>
        <w:br/>
        <w:t>life.</w:t>
      </w:r>
      <w:r>
        <w:br/>
        <w:t>[July 7, 1831]</w:t>
      </w:r>
    </w:p>
    <w:p w:rsidR="008C3BD8" w:rsidRDefault="00000000">
      <w:r>
        <w:br w:type="page"/>
      </w:r>
    </w:p>
    <w:p w:rsidR="00910D41" w:rsidRDefault="00000000">
      <w:r>
        <w:lastRenderedPageBreak/>
        <w:t>1814</w:t>
      </w:r>
      <w:r>
        <w:br/>
        <w:t>Elbridge Gerry.</w:t>
      </w:r>
      <w:r>
        <w:br/>
        <w:t>The strong political excitements of the times attracted his</w:t>
      </w:r>
      <w:r>
        <w:br/>
        <w:t xml:space="preserve">attention from the </w:t>
      </w:r>
      <w:proofErr w:type="spellStart"/>
      <w:r>
        <w:t>compting</w:t>
      </w:r>
      <w:proofErr w:type="spellEnd"/>
      <w:r>
        <w:t xml:space="preserve"> house, </w:t>
      </w:r>
      <w:proofErr w:type="spellStart"/>
      <w:r>
        <w:t>tho</w:t>
      </w:r>
      <w:proofErr w:type="spellEnd"/>
      <w:r>
        <w:t xml:space="preserve"> for the time he was successful,</w:t>
      </w:r>
      <w:r>
        <w:br/>
        <w:t>&amp; terminated his connection with commerce, to which he had little</w:t>
      </w:r>
      <w:r>
        <w:br/>
        <w:t xml:space="preserve">partiality. In the intervals of public </w:t>
      </w:r>
      <w:proofErr w:type="gramStart"/>
      <w:r>
        <w:t>employment</w:t>
      </w:r>
      <w:proofErr w:type="gramEnd"/>
      <w:r>
        <w:t xml:space="preserve"> he did indeed</w:t>
      </w:r>
      <w:r>
        <w:br/>
        <w:t>resume the avocation, but as might be expected, when not steadily</w:t>
      </w:r>
      <w:r>
        <w:br/>
        <w:t>pursued with no great satisfaction or advantage; &amp; after a few</w:t>
      </w:r>
      <w:r>
        <w:br/>
        <w:t>years he finally abandoned it for other objects more congenial to</w:t>
      </w:r>
      <w:r>
        <w:br/>
        <w:t>his mind.</w:t>
      </w:r>
    </w:p>
    <w:p w:rsidR="00910D41" w:rsidRDefault="00000000">
      <w:r>
        <w:br/>
        <w:t xml:space="preserve">He made his first appearance in public life as a </w:t>
      </w:r>
      <w:proofErr w:type="spellStart"/>
      <w:r>
        <w:t>represen</w:t>
      </w:r>
      <w:proofErr w:type="spellEnd"/>
      <w:r>
        <w:t>=</w:t>
      </w:r>
      <w:r>
        <w:br/>
        <w:t>=</w:t>
      </w:r>
      <w:proofErr w:type="spellStart"/>
      <w:r>
        <w:t>tative</w:t>
      </w:r>
      <w:proofErr w:type="spellEnd"/>
      <w:r>
        <w:t xml:space="preserve"> of his native town in May 1772-a period when the</w:t>
      </w:r>
      <w:r>
        <w:br/>
        <w:t>royal government &amp; people were in a high state of acrimony &amp;</w:t>
      </w:r>
      <w:r>
        <w:br/>
        <w:t xml:space="preserve">almost open collision. The next year he was re-elected, &amp; </w:t>
      </w:r>
      <w:proofErr w:type="spellStart"/>
      <w:r>
        <w:t>tho</w:t>
      </w:r>
      <w:proofErr w:type="spellEnd"/>
      <w:r>
        <w:t xml:space="preserve"> one of</w:t>
      </w:r>
      <w:r>
        <w:br/>
        <w:t>the youngest members, was appointed a member of the standing</w:t>
      </w:r>
      <w:r>
        <w:br/>
        <w:t>committee of correspondence &amp; enquiry with the other colonies; &amp;</w:t>
      </w:r>
      <w:r>
        <w:br/>
        <w:t>of the committee to prepare an address to the provinces. He was</w:t>
      </w:r>
      <w:r>
        <w:br/>
        <w:t>distinguished for his zeal &amp; firmness in support of the rights of his</w:t>
      </w:r>
      <w:r>
        <w:br/>
        <w:t>country. His spirit was nourished by close communion with the</w:t>
      </w:r>
      <w:r>
        <w:br/>
        <w:t xml:space="preserve">Adamses, the </w:t>
      </w:r>
      <w:proofErr w:type="spellStart"/>
      <w:r>
        <w:t>Hancocks</w:t>
      </w:r>
      <w:proofErr w:type="spellEnd"/>
      <w:r>
        <w:t>, &amp; the Warrens of those days. He entered early,</w:t>
      </w:r>
      <w:r>
        <w:br/>
        <w:t>from principle, in opposition to British encroachments, &amp; continued</w:t>
      </w:r>
      <w:r>
        <w:br/>
        <w:t>one of the most uniform republicans to the end of the contest. During</w:t>
      </w:r>
      <w:r>
        <w:br/>
        <w:t xml:space="preserve">the revolution, beside his own personal exertions, which were </w:t>
      </w:r>
      <w:proofErr w:type="spellStart"/>
      <w:r>
        <w:t>unre</w:t>
      </w:r>
      <w:proofErr w:type="spellEnd"/>
      <w:r>
        <w:t>=</w:t>
      </w:r>
      <w:r>
        <w:br/>
        <w:t>=mitted &amp; indefatigable, he did not hesitate, in many cases, to advance</w:t>
      </w:r>
      <w:r>
        <w:br/>
        <w:t>his own funds, when immediate payment was required, &amp; to</w:t>
      </w:r>
      <w:r>
        <w:br/>
        <w:t xml:space="preserve">incur </w:t>
      </w:r>
      <w:proofErr w:type="spellStart"/>
      <w:r>
        <w:t>responsibities</w:t>
      </w:r>
      <w:proofErr w:type="spellEnd"/>
      <w:r>
        <w:t xml:space="preserve"> on his own credit, which the government was</w:t>
      </w:r>
      <w:r>
        <w:br/>
        <w:t xml:space="preserve">then unable to redeem, &amp; which in fact, </w:t>
      </w:r>
      <w:proofErr w:type="spellStart"/>
      <w:r>
        <w:t>occassioned</w:t>
      </w:r>
      <w:proofErr w:type="spellEnd"/>
      <w:r>
        <w:t xml:space="preserve"> him in the end</w:t>
      </w:r>
      <w:r>
        <w:br/>
        <w:t>heavy pecuniary losses.</w:t>
      </w:r>
    </w:p>
    <w:p w:rsidR="008C3BD8" w:rsidRDefault="00000000">
      <w:r>
        <w:br/>
        <w:t>In 1774, in consequence of difficulties which arose in Marblehead on</w:t>
      </w:r>
      <w:r>
        <w:br/>
        <w:t>account of the small pox, he declined a re-election to the legislature.</w:t>
      </w:r>
      <w:r>
        <w:br/>
        <w:t>But in October he was elected member of an assembly which met at</w:t>
      </w:r>
      <w:r>
        <w:br/>
        <w:t xml:space="preserve">Salem, &amp; adjourned to Concord, where they assumed the form of a </w:t>
      </w:r>
      <w:proofErr w:type="spellStart"/>
      <w:r>
        <w:t>legisla</w:t>
      </w:r>
      <w:proofErr w:type="spellEnd"/>
      <w:r>
        <w:t>=</w:t>
      </w:r>
      <w:r>
        <w:br/>
        <w:t>=</w:t>
      </w:r>
      <w:proofErr w:type="spellStart"/>
      <w:r>
        <w:t>tive</w:t>
      </w:r>
      <w:proofErr w:type="spellEnd"/>
      <w:r>
        <w:t xml:space="preserve"> assembly under the name of the provincial congress.</w:t>
      </w:r>
      <w:r>
        <w:br/>
        <w:t>In 1775 he was a member of the provincial congress of Massachusetts</w:t>
      </w:r>
      <w:r>
        <w:br/>
        <w:t>which virtually destroyed the royal authority in that province. He was</w:t>
      </w:r>
      <w:r>
        <w:br/>
        <w:t>chairman of the committee of supplies to provide ammunition &amp; pro=</w:t>
      </w:r>
      <w:r>
        <w:br/>
        <w:t>=visions, &amp; to deposit them in some place of safety for future use. This</w:t>
      </w:r>
      <w:r>
        <w:br/>
        <w:t>trust he executed with great punctuality &amp; unwearied industry. On the</w:t>
      </w:r>
      <w:r>
        <w:br/>
        <w:t>18th of April the British troops on their march to Lexington, in the middle</w:t>
      </w:r>
      <w:r>
        <w:br/>
        <w:t xml:space="preserve">of the night, passed the house in which the committee held their </w:t>
      </w:r>
      <w:proofErr w:type="spellStart"/>
      <w:r>
        <w:t>ses</w:t>
      </w:r>
      <w:proofErr w:type="spellEnd"/>
      <w:r>
        <w:t>=</w:t>
      </w:r>
      <w:r>
        <w:br/>
        <w:t>=</w:t>
      </w:r>
      <w:proofErr w:type="spellStart"/>
      <w:r>
        <w:t>sion</w:t>
      </w:r>
      <w:proofErr w:type="spellEnd"/>
      <w:r>
        <w:t>. After the foremost of the troops passed, Gerry from his bed saw</w:t>
      </w:r>
      <w:r>
        <w:br/>
        <w:t>a portion of them preparing to surround the house, he sprang from</w:t>
      </w:r>
      <w:r>
        <w:br/>
      </w:r>
      <w:r>
        <w:lastRenderedPageBreak/>
        <w:t xml:space="preserve">his bed, &amp; </w:t>
      </w:r>
      <w:proofErr w:type="spellStart"/>
      <w:r>
        <w:t>half dressed</w:t>
      </w:r>
      <w:proofErr w:type="spellEnd"/>
      <w:r>
        <w:t xml:space="preserve"> escaped undiscovered &amp; concealed himself in a</w:t>
      </w:r>
      <w:r>
        <w:br/>
        <w:t>cornfield, till the troops entered &amp; searched the house &amp; bed chambers, and</w:t>
      </w:r>
      <w:r>
        <w:br/>
        <w:t xml:space="preserve">joined the main body &amp; marched off; Gerry then returned, &amp; </w:t>
      </w:r>
      <w:proofErr w:type="spellStart"/>
      <w:r>
        <w:t>tho</w:t>
      </w:r>
      <w:proofErr w:type="spellEnd"/>
      <w:r>
        <w:t xml:space="preserve"> his</w:t>
      </w:r>
      <w:r>
        <w:br/>
        <w:t>[July 8, 1831]</w:t>
      </w:r>
    </w:p>
    <w:p w:rsidR="008C3BD8" w:rsidRDefault="00000000">
      <w:r>
        <w:br w:type="page"/>
      </w:r>
    </w:p>
    <w:p w:rsidR="00910D41" w:rsidRDefault="00000000">
      <w:r>
        <w:lastRenderedPageBreak/>
        <w:t>1814</w:t>
      </w:r>
      <w:r>
        <w:br/>
        <w:t>Elbridge Gerry.</w:t>
      </w:r>
      <w:r>
        <w:br/>
        <w:t>bed had been rumpled, he found his clothing &amp; watch safe.</w:t>
      </w:r>
      <w:r>
        <w:br/>
        <w:t>Being ardent &amp; persevering in his measures to oppose the public</w:t>
      </w:r>
      <w:r>
        <w:br/>
        <w:t>enemy, early in November he proposed that the provincial congress</w:t>
      </w:r>
      <w:r>
        <w:br/>
        <w:t>should raise a committee upon the subject of fitting out armed</w:t>
      </w:r>
      <w:r>
        <w:br/>
        <w:t>vessels &amp; establishing a court for the trial &amp; condemnation of assizes.</w:t>
      </w:r>
      <w:r>
        <w:br/>
        <w:t>The committee was appointed, a bill reported, &amp; passed; &amp; soon after the</w:t>
      </w:r>
      <w:r>
        <w:br/>
        <w:t>council appointed him, under the authority of that Act, maritime judge</w:t>
      </w:r>
      <w:r>
        <w:br/>
        <w:t>for the counties of Suffolk, Middlesex, &amp; Essex; but thinking he could</w:t>
      </w:r>
      <w:r>
        <w:br/>
        <w:t>be more useful as a legislator &amp; preferring it to that of a judge,</w:t>
      </w:r>
      <w:r>
        <w:br/>
        <w:t>he declined the appointment.</w:t>
      </w:r>
    </w:p>
    <w:p w:rsidR="00910D41" w:rsidRDefault="00000000">
      <w:r>
        <w:br/>
        <w:t>On the 18th of January 1776 he was elected a delegate to the general</w:t>
      </w:r>
      <w:r>
        <w:br/>
        <w:t>congress, &amp; on the 9th of February following took his seat, &amp; continued</w:t>
      </w:r>
      <w:r>
        <w:br/>
        <w:t>such under other elections till the 5th of July 1780. As a delegate he was</w:t>
      </w:r>
      <w:r>
        <w:br/>
        <w:t>constantly attentive, active, industrious, exact, &amp; tenacious of public &amp;</w:t>
      </w:r>
      <w:r>
        <w:br/>
        <w:t>private honor, &amp; rendered great service to the nation. He was a zealous</w:t>
      </w:r>
      <w:r>
        <w:br/>
        <w:t xml:space="preserve">&amp; able advocate for the independence of this country, &amp; signed the </w:t>
      </w:r>
      <w:proofErr w:type="spellStart"/>
      <w:r>
        <w:t>declara</w:t>
      </w:r>
      <w:proofErr w:type="spellEnd"/>
      <w:r>
        <w:t>=</w:t>
      </w:r>
      <w:r>
        <w:br/>
        <w:t>=</w:t>
      </w:r>
      <w:proofErr w:type="spellStart"/>
      <w:r>
        <w:t>tion</w:t>
      </w:r>
      <w:proofErr w:type="spellEnd"/>
      <w:r>
        <w:t xml:space="preserve"> of it. From his first entrance into congress, till the organization</w:t>
      </w:r>
      <w:r>
        <w:br/>
        <w:t>of the treasury board in 1780, he continued to be a member, &amp; generally</w:t>
      </w:r>
      <w:r>
        <w:br/>
        <w:t>chairman of the committee of the treasury. In his capacity of presiding</w:t>
      </w:r>
      <w:r>
        <w:br/>
        <w:t>officer of the board of the treasury, he rendered himself particularly</w:t>
      </w:r>
      <w:r>
        <w:br/>
        <w:t>invidious to general Arnold, whose extravagant accounts he rejected</w:t>
      </w:r>
      <w:r>
        <w:br/>
        <w:t>with a spirit which deserves admiration, as Arnold was then known</w:t>
      </w:r>
      <w:r>
        <w:br/>
        <w:t xml:space="preserve">only as a gallant soldier, whose skill &amp; courage had been </w:t>
      </w:r>
      <w:proofErr w:type="spellStart"/>
      <w:r>
        <w:t>conspicu</w:t>
      </w:r>
      <w:proofErr w:type="spellEnd"/>
      <w:r>
        <w:t>=</w:t>
      </w:r>
      <w:r>
        <w:br/>
        <w:t>=</w:t>
      </w:r>
      <w:proofErr w:type="spellStart"/>
      <w:r>
        <w:t>ously</w:t>
      </w:r>
      <w:proofErr w:type="spellEnd"/>
      <w:r>
        <w:t xml:space="preserve"> exerted for his country, &amp; the liberality with which such talents &amp;</w:t>
      </w:r>
      <w:r>
        <w:br/>
        <w:t>activity were then promptly rewarded, inclined men to a favorable</w:t>
      </w:r>
      <w:r>
        <w:br/>
        <w:t>consideration of his claim. To Arnold's abusive appeal to congress,</w:t>
      </w:r>
      <w:r>
        <w:br/>
        <w:t xml:space="preserve">for he appealed there, </w:t>
      </w:r>
      <w:proofErr w:type="spellStart"/>
      <w:r>
        <w:t>Mr</w:t>
      </w:r>
      <w:proofErr w:type="spellEnd"/>
      <w:r>
        <w:t xml:space="preserve"> Gerry replied, and after exhibiting with great</w:t>
      </w:r>
      <w:r>
        <w:br/>
        <w:t>calmness the reasons of his decisions on his accounts, concluded with</w:t>
      </w:r>
      <w:r>
        <w:br/>
        <w:t>a severe reprehension of the conduct of his assailant. "If," said he,</w:t>
      </w:r>
      <w:r>
        <w:br/>
        <w:t>"the faithful discharge of our official duty, unpleasant enough in</w:t>
      </w:r>
      <w:r>
        <w:br/>
        <w:t>itself, is to bring with it the liability of personal attack of men who</w:t>
      </w:r>
      <w:r>
        <w:br/>
        <w:t>have neither honesty in their public dealings nor curtesy in private</w:t>
      </w:r>
      <w:r>
        <w:br/>
        <w:t>life, it might be well to abolish all guards on the treasury, &amp; admit</w:t>
      </w:r>
      <w:r>
        <w:br/>
        <w:t xml:space="preserve">rapacity &amp; crime to help themselves at pleasure." This was intrepid </w:t>
      </w:r>
      <w:proofErr w:type="spellStart"/>
      <w:r>
        <w:t>lan</w:t>
      </w:r>
      <w:proofErr w:type="spellEnd"/>
      <w:r>
        <w:t>=</w:t>
      </w:r>
      <w:r>
        <w:br/>
        <w:t>=</w:t>
      </w:r>
      <w:proofErr w:type="spellStart"/>
      <w:r>
        <w:t>guage</w:t>
      </w:r>
      <w:proofErr w:type="spellEnd"/>
      <w:r>
        <w:t xml:space="preserve"> at the period, &amp; must be sound doctrine at all times.</w:t>
      </w:r>
    </w:p>
    <w:p w:rsidR="008C3BD8" w:rsidRDefault="00000000">
      <w:r>
        <w:br/>
        <w:t>On the 14th of January 1778, in a letter to a friend, he says, "I am worn</w:t>
      </w:r>
      <w:r>
        <w:br/>
        <w:t>down with fatigue, &amp; have been waiting with some impatience to return</w:t>
      </w:r>
      <w:r>
        <w:br/>
        <w:t>to Massachusetts; but I have wished to see certain measures accomplished</w:t>
      </w:r>
      <w:r>
        <w:br/>
        <w:t>before I left congress; when those were finished, others presented themselves</w:t>
      </w:r>
      <w:r>
        <w:br/>
        <w:t>equally important &amp; I waited for them, &amp; so on; but this mode of travelling</w:t>
      </w:r>
      <w:r>
        <w:br/>
      </w:r>
      <w:r>
        <w:lastRenderedPageBreak/>
        <w:t>will never get me home. I must therefore determine at all events to leave</w:t>
      </w:r>
      <w:r>
        <w:br/>
        <w:t>this place in the spring." The 24th of April he says, "I wish to see a return of</w:t>
      </w:r>
      <w:r>
        <w:br/>
        <w:t>[July 11, 1831]</w:t>
      </w:r>
    </w:p>
    <w:p w:rsidR="008C3BD8" w:rsidRDefault="00000000">
      <w:r>
        <w:br w:type="page"/>
      </w:r>
    </w:p>
    <w:p w:rsidR="00910D41" w:rsidRDefault="00000000">
      <w:r>
        <w:lastRenderedPageBreak/>
        <w:t>1814</w:t>
      </w:r>
      <w:r>
        <w:br/>
        <w:t>Elbridge Gerry.</w:t>
      </w:r>
      <w:r>
        <w:br/>
        <w:t>some of my colleagues, in order to obtain such relaxation from business,</w:t>
      </w:r>
      <w:r>
        <w:br/>
        <w:t xml:space="preserve">as at length has become </w:t>
      </w:r>
      <w:proofErr w:type="spellStart"/>
      <w:r>
        <w:t>indispenably</w:t>
      </w:r>
      <w:proofErr w:type="spellEnd"/>
      <w:r>
        <w:t xml:space="preserve"> necessary for preserving my health.</w:t>
      </w:r>
      <w:r>
        <w:br/>
        <w:t>Two years constant attention to the business of congress &amp; the board of</w:t>
      </w:r>
      <w:r>
        <w:br/>
        <w:t>the treasury, the members of which have been unequal in number to the</w:t>
      </w:r>
      <w:r>
        <w:br/>
        <w:t>duties required, with opportunity for very little exercise, is</w:t>
      </w:r>
      <w:r>
        <w:br/>
        <w:t>rather hazardous to the constitution, &amp; I feel the effects of it." The</w:t>
      </w:r>
      <w:r>
        <w:br/>
        <w:t>26th of May he says, "I had before this thot to have set off for Massa=</w:t>
      </w:r>
      <w:r>
        <w:br/>
      </w:r>
      <w:proofErr w:type="spellStart"/>
      <w:r>
        <w:t>chusetts</w:t>
      </w:r>
      <w:proofErr w:type="spellEnd"/>
      <w:r>
        <w:t>, but have not been able to break away from the incessant la=</w:t>
      </w:r>
      <w:r>
        <w:br/>
        <w:t>=</w:t>
      </w:r>
      <w:proofErr w:type="spellStart"/>
      <w:r>
        <w:t>bors</w:t>
      </w:r>
      <w:proofErr w:type="spellEnd"/>
      <w:r>
        <w:t xml:space="preserve"> which occupy me day &amp; night much of this time &amp; close application</w:t>
      </w:r>
      <w:r>
        <w:br/>
        <w:t>was devoted to forming &amp; vindicating the articles of confederation between</w:t>
      </w:r>
      <w:r>
        <w:br/>
        <w:t>the States." Near the close of 1779 he was appointed at the head of the com=</w:t>
      </w:r>
      <w:r>
        <w:br/>
        <w:t>=</w:t>
      </w:r>
      <w:proofErr w:type="spellStart"/>
      <w:r>
        <w:t>mittee</w:t>
      </w:r>
      <w:proofErr w:type="spellEnd"/>
      <w:r>
        <w:t xml:space="preserve"> chosen by Massachusetts to meet delegates from other states</w:t>
      </w:r>
      <w:r>
        <w:br/>
        <w:t>at Philadelphia, to devise a corrective for the deplorable state of the</w:t>
      </w:r>
      <w:r>
        <w:br/>
        <w:t>paper currency.</w:t>
      </w:r>
    </w:p>
    <w:p w:rsidR="00910D41" w:rsidRDefault="00000000">
      <w:r>
        <w:br/>
        <w:t>On the 19th of February 1780, upon the question of proportioning sup=</w:t>
      </w:r>
      <w:r>
        <w:br/>
        <w:t xml:space="preserve">=plies to be furnished by the several states &amp; the value of </w:t>
      </w:r>
      <w:proofErr w:type="gramStart"/>
      <w:r>
        <w:t>them,  he</w:t>
      </w:r>
      <w:proofErr w:type="gramEnd"/>
      <w:r>
        <w:t xml:space="preserve"> moved</w:t>
      </w:r>
      <w:r>
        <w:br/>
        <w:t>that the prices should conform to those agreed upon by a convention</w:t>
      </w:r>
      <w:r>
        <w:br/>
        <w:t>previously held at New Haven. This motion was objected to as being</w:t>
      </w:r>
      <w:r>
        <w:br/>
        <w:t>out of order; on the question of order, he requested the yeas &amp; nays, but congress</w:t>
      </w:r>
      <w:r>
        <w:br/>
        <w:t>refused to record them. This course he considered improper &amp; injurious</w:t>
      </w:r>
      <w:r>
        <w:br/>
        <w:t xml:space="preserve">to Massachusetts, who </w:t>
      </w:r>
      <w:proofErr w:type="gramStart"/>
      <w:r>
        <w:t>he</w:t>
      </w:r>
      <w:proofErr w:type="gramEnd"/>
      <w:r>
        <w:t xml:space="preserve"> thot was required to contribute more </w:t>
      </w:r>
      <w:proofErr w:type="spellStart"/>
      <w:r>
        <w:t>then</w:t>
      </w:r>
      <w:proofErr w:type="spellEnd"/>
      <w:r>
        <w:t xml:space="preserve"> her equal</w:t>
      </w:r>
      <w:r>
        <w:br/>
        <w:t>proportion to the common cause. He therefore on the 5th July left congress</w:t>
      </w:r>
      <w:r>
        <w:br/>
        <w:t>where he had devoted, without recess or intermission four years &amp; a half to</w:t>
      </w:r>
      <w:r>
        <w:br/>
        <w:t>his official labors for which he received about four thousand dollars specie</w:t>
      </w:r>
      <w:r>
        <w:br/>
        <w:t>value.</w:t>
      </w:r>
    </w:p>
    <w:p w:rsidR="00910D41" w:rsidRDefault="00000000">
      <w:r>
        <w:br/>
        <w:t>Soon after his return to Massachusetts, he made his complaint to their</w:t>
      </w:r>
      <w:r>
        <w:br/>
        <w:t>general assembly; the house approved of his conduct, &amp; voted to sustain his</w:t>
      </w:r>
      <w:r>
        <w:br/>
        <w:t>complaint but the council probably thinking the opinion expressed by the</w:t>
      </w:r>
      <w:r>
        <w:br/>
        <w:t>popular branch would answer all the purposes proposed by the measure</w:t>
      </w:r>
      <w:r>
        <w:br/>
        <w:t xml:space="preserve">let the resolve lie on the table. This course did not satisfy </w:t>
      </w:r>
      <w:proofErr w:type="spellStart"/>
      <w:r>
        <w:t>Mr</w:t>
      </w:r>
      <w:proofErr w:type="spellEnd"/>
      <w:r>
        <w:t xml:space="preserve"> Gerry. In</w:t>
      </w:r>
      <w:r>
        <w:br/>
        <w:t>November he was re-elected delegate to congress, but declined the appoint=</w:t>
      </w:r>
      <w:r>
        <w:br/>
        <w:t>=</w:t>
      </w:r>
      <w:proofErr w:type="spellStart"/>
      <w:r>
        <w:t>ment</w:t>
      </w:r>
      <w:proofErr w:type="spellEnd"/>
      <w:r>
        <w:t>, assigning as a reason that the rights &amp; prerogatives of the state had</w:t>
      </w:r>
      <w:r>
        <w:br/>
        <w:t>been invaded in his person, &amp; no redress had on his own application, &amp; no</w:t>
      </w:r>
      <w:r>
        <w:br/>
        <w:t>demand had been made by his constituents. The court resolved that they</w:t>
      </w:r>
      <w:r>
        <w:br/>
        <w:t xml:space="preserve">approved of the high sense which he had of his right of </w:t>
      </w:r>
      <w:proofErr w:type="spellStart"/>
      <w:r>
        <w:t>priviledge</w:t>
      </w:r>
      <w:proofErr w:type="spellEnd"/>
      <w:r>
        <w:t>, and</w:t>
      </w:r>
      <w:r>
        <w:br/>
        <w:t xml:space="preserve">instructed their delegates to make such representation to congress as the </w:t>
      </w:r>
      <w:proofErr w:type="spellStart"/>
      <w:r>
        <w:t>im</w:t>
      </w:r>
      <w:proofErr w:type="spellEnd"/>
      <w:r>
        <w:t>=</w:t>
      </w:r>
      <w:r>
        <w:br/>
        <w:t>=portance of the subject required. Their delegates accordingly presented a</w:t>
      </w:r>
      <w:r>
        <w:br/>
        <w:t>remonstrance &amp; protest against the proceedings of congress, which was</w:t>
      </w:r>
      <w:r>
        <w:br/>
        <w:t xml:space="preserve">placed in their files. Tho </w:t>
      </w:r>
      <w:proofErr w:type="spellStart"/>
      <w:r>
        <w:t>Mr</w:t>
      </w:r>
      <w:proofErr w:type="spellEnd"/>
      <w:r>
        <w:t xml:space="preserve"> Gerry was absent, congress appointed him a</w:t>
      </w:r>
      <w:r>
        <w:br/>
        <w:t>member of the committee to visit the army.</w:t>
      </w:r>
    </w:p>
    <w:p w:rsidR="008C3BD8" w:rsidRDefault="00000000">
      <w:r>
        <w:lastRenderedPageBreak/>
        <w:br/>
        <w:t>On the 31st of January 1781 he was elected a member of the American</w:t>
      </w:r>
      <w:r>
        <w:br/>
        <w:t>Academy of Arts &amp; Sciences. In October he was elected a representative</w:t>
      </w:r>
      <w:r>
        <w:br/>
        <w:t>by the inhabitants of Marblehead, &amp; a senator by the county of Essex, to</w:t>
      </w:r>
      <w:r>
        <w:br/>
        <w:t xml:space="preserve">the Massachusetts </w:t>
      </w:r>
      <w:proofErr w:type="spellStart"/>
      <w:r>
        <w:t>legitature</w:t>
      </w:r>
      <w:proofErr w:type="spellEnd"/>
      <w:r>
        <w:t>. The office of senator he declined, but that</w:t>
      </w:r>
      <w:r>
        <w:br/>
        <w:t>[July 11, 1831]</w:t>
      </w:r>
    </w:p>
    <w:p w:rsidR="008C3BD8" w:rsidRDefault="00000000">
      <w:r>
        <w:br w:type="page"/>
      </w:r>
    </w:p>
    <w:p w:rsidR="00910D41" w:rsidRDefault="00000000">
      <w:r>
        <w:lastRenderedPageBreak/>
        <w:t>1814</w:t>
      </w:r>
      <w:r>
        <w:br/>
        <w:t>12</w:t>
      </w:r>
      <w:r>
        <w:br/>
        <w:t>Elbridge Gerry</w:t>
      </w:r>
      <w:r>
        <w:br/>
        <w:t>of representative he accepted. In April 1782 he was again elected</w:t>
      </w:r>
      <w:r>
        <w:br/>
        <w:t>senator, but again declined the office.</w:t>
      </w:r>
    </w:p>
    <w:p w:rsidR="00910D41" w:rsidRDefault="00000000">
      <w:r>
        <w:br/>
        <w:t>The 21st of June 1781 he was again elected a delegate to the congress of the</w:t>
      </w:r>
      <w:r>
        <w:br/>
        <w:t>United States; but the controversy which induced him to leave congress the</w:t>
      </w:r>
      <w:r>
        <w:br/>
      </w:r>
      <w:proofErr w:type="spellStart"/>
      <w:r>
        <w:t>preceeding</w:t>
      </w:r>
      <w:proofErr w:type="spellEnd"/>
      <w:r>
        <w:t xml:space="preserve"> year not being settled, nor such measures adopted by the</w:t>
      </w:r>
      <w:r>
        <w:br/>
        <w:t>State in relation to it as he thot satisfactory, he formally declined the</w:t>
      </w:r>
      <w:r>
        <w:br/>
        <w:t>appointment; but the legislature did not accept his decline. In June 1782</w:t>
      </w:r>
      <w:r>
        <w:br/>
        <w:t>the legislature re-appointed him delegate to congress; &amp; in June 1783 they</w:t>
      </w:r>
      <w:r>
        <w:br/>
        <w:t>again re-appointed him. Yielding to the solicitations of personal &amp; political</w:t>
      </w:r>
      <w:r>
        <w:br/>
        <w:t>friends, &amp; satisfied at length with the measures which had been ta=</w:t>
      </w:r>
      <w:r>
        <w:br/>
        <w:t>=ken on his remonstrance, he resumed his seat in congress on the</w:t>
      </w:r>
      <w:r>
        <w:br/>
        <w:t xml:space="preserve">third of November following, where he remained till </w:t>
      </w:r>
      <w:proofErr w:type="spellStart"/>
      <w:r>
        <w:t>some time</w:t>
      </w:r>
      <w:proofErr w:type="spellEnd"/>
      <w:r>
        <w:t xml:space="preserve"> in</w:t>
      </w:r>
      <w:r>
        <w:br/>
        <w:t>September 1785, when he closed his career in the old congress. It is said</w:t>
      </w:r>
      <w:r>
        <w:br/>
        <w:t xml:space="preserve">that at the age of less than </w:t>
      </w:r>
      <w:proofErr w:type="gramStart"/>
      <w:r>
        <w:t>forty two</w:t>
      </w:r>
      <w:proofErr w:type="gramEnd"/>
      <w:r>
        <w:t xml:space="preserve"> years he had been longer a mem=</w:t>
      </w:r>
      <w:r>
        <w:br/>
        <w:t>=</w:t>
      </w:r>
      <w:proofErr w:type="spellStart"/>
      <w:r>
        <w:t>ber</w:t>
      </w:r>
      <w:proofErr w:type="spellEnd"/>
      <w:r>
        <w:t xml:space="preserve"> of congress than any other man in it. He was opposed to the society</w:t>
      </w:r>
      <w:r>
        <w:br/>
        <w:t>of Cincinnati-he considered it too aristocratical for our institutions,</w:t>
      </w:r>
      <w:r>
        <w:br/>
        <w:t>&amp; as having a tendency to introduce an order of nobility into the country.</w:t>
      </w:r>
      <w:r>
        <w:br/>
        <w:t>He preserved his habits of industry, &amp; close attention to every subject</w:t>
      </w:r>
      <w:r>
        <w:br/>
        <w:t>that was moved in congress; he transcribed with his own hands their</w:t>
      </w:r>
      <w:r>
        <w:br/>
        <w:t>public &amp; private proceedings during every day of his attendance. Congress</w:t>
      </w:r>
      <w:r>
        <w:br/>
        <w:t>appointed him one of the commissioners to settle with the contractors</w:t>
      </w:r>
      <w:r>
        <w:br/>
        <w:t>of the army; but he declined the appointment.</w:t>
      </w:r>
    </w:p>
    <w:p w:rsidR="00910D41" w:rsidRDefault="00000000">
      <w:r>
        <w:br/>
        <w:t>Before he left congress, but after he was more than forty years old, he</w:t>
      </w:r>
      <w:r>
        <w:br/>
        <w:t>married a daughter of James Thompson of New York. By her he had</w:t>
      </w:r>
      <w:r>
        <w:br/>
        <w:t>a numerous family of children. She, and three sons, &amp; six daughters</w:t>
      </w:r>
      <w:r>
        <w:br/>
        <w:t>survived him.</w:t>
      </w:r>
    </w:p>
    <w:p w:rsidR="00910D41" w:rsidRDefault="00000000">
      <w:r>
        <w:br/>
        <w:t xml:space="preserve">In May 1785 he was elected a member of the Senate of </w:t>
      </w:r>
      <w:proofErr w:type="spellStart"/>
      <w:r>
        <w:t>Masachusetts</w:t>
      </w:r>
      <w:proofErr w:type="spellEnd"/>
      <w:r>
        <w:t>,</w:t>
      </w:r>
      <w:r>
        <w:br/>
        <w:t>but declined the office; observing he was elected a representative, which</w:t>
      </w:r>
      <w:r>
        <w:br/>
        <w:t>he intended to accept as soon as his term of delegate to congress should</w:t>
      </w:r>
      <w:r>
        <w:br/>
        <w:t>expire.</w:t>
      </w:r>
    </w:p>
    <w:p w:rsidR="00910D41" w:rsidRDefault="00000000">
      <w:r>
        <w:br/>
        <w:t>In 1786 he was appointed by the legislature of Massachusetts one of their</w:t>
      </w:r>
      <w:r>
        <w:br/>
        <w:t>delegates to meet delegates from the other States at Annapolis the first of</w:t>
      </w:r>
      <w:r>
        <w:br/>
        <w:t>September, to consider the commerce of the United States, &amp; how far a</w:t>
      </w:r>
      <w:r>
        <w:br/>
        <w:t>uniform system of commercial regulations was necessary, &amp; to report a</w:t>
      </w:r>
      <w:r>
        <w:br/>
        <w:t>bill upon the subject to congress. The delegates from Massachusetts con=</w:t>
      </w:r>
      <w:r>
        <w:br/>
      </w:r>
      <w:r>
        <w:lastRenderedPageBreak/>
        <w:t>=</w:t>
      </w:r>
      <w:proofErr w:type="spellStart"/>
      <w:r>
        <w:t>sidered</w:t>
      </w:r>
      <w:proofErr w:type="spellEnd"/>
      <w:r>
        <w:t xml:space="preserve"> the plan too limited &amp; inefficient for the purpose, &amp; severally declined</w:t>
      </w:r>
      <w:r>
        <w:br/>
        <w:t>the appointments. At the meeting only five States attended at Annapolis;</w:t>
      </w:r>
      <w:r>
        <w:br/>
        <w:t>&amp; nothing was done, except recommending the States to appoint a convention</w:t>
      </w:r>
      <w:r>
        <w:br/>
        <w:t>to meet the next year at Philadelphia.</w:t>
      </w:r>
    </w:p>
    <w:p w:rsidR="008C3BD8" w:rsidRDefault="00000000">
      <w:r>
        <w:br/>
        <w:t xml:space="preserve">The general court of </w:t>
      </w:r>
      <w:proofErr w:type="spellStart"/>
      <w:r>
        <w:t>Masachusetts</w:t>
      </w:r>
      <w:proofErr w:type="spellEnd"/>
      <w:r>
        <w:t xml:space="preserve"> appointed him a delegate to the con=</w:t>
      </w:r>
      <w:r>
        <w:br/>
        <w:t>=</w:t>
      </w:r>
      <w:proofErr w:type="spellStart"/>
      <w:r>
        <w:t>vention</w:t>
      </w:r>
      <w:proofErr w:type="spellEnd"/>
      <w:r>
        <w:t>, which met at Philadelphia &amp; formed the constitution of the United</w:t>
      </w:r>
      <w:r>
        <w:br/>
        <w:t>States. On the 29th of May 1787 he attended &amp; took part in the business and</w:t>
      </w:r>
      <w:r>
        <w:br/>
        <w:t>debates of that assembly; but having arrived at the conclusion in his own mind</w:t>
      </w:r>
      <w:r>
        <w:br/>
        <w:t xml:space="preserve">that it did not comport with the </w:t>
      </w:r>
      <w:proofErr w:type="spellStart"/>
      <w:r>
        <w:t>well being</w:t>
      </w:r>
      <w:proofErr w:type="spellEnd"/>
      <w:r>
        <w:t xml:space="preserve"> of the country, with regret. but</w:t>
      </w:r>
      <w:r>
        <w:br/>
        <w:t>[July 11 1831]</w:t>
      </w:r>
    </w:p>
    <w:p w:rsidR="008C3BD8" w:rsidRDefault="00000000">
      <w:r>
        <w:br w:type="page"/>
      </w:r>
    </w:p>
    <w:p w:rsidR="00910D41" w:rsidRDefault="00000000">
      <w:r>
        <w:lastRenderedPageBreak/>
        <w:t>1814</w:t>
      </w:r>
      <w:r>
        <w:br/>
        <w:t>Elbridge Gerry.</w:t>
      </w:r>
      <w:r>
        <w:br/>
        <w:t>without hesitation, he declined signing the constitution. In his letter</w:t>
      </w:r>
      <w:r>
        <w:br/>
        <w:t>of the 18th of October following to the president of the Senate &amp; speaker of</w:t>
      </w:r>
      <w:r>
        <w:br/>
        <w:t>the house of representatives of Massachusetts, he stated his objections</w:t>
      </w:r>
      <w:r>
        <w:br/>
        <w:t>to the constitution in a frank &amp; candid manner, addressed to their</w:t>
      </w:r>
      <w:r>
        <w:br/>
        <w:t>understanding, not their passions. "My principal objections," he says,</w:t>
      </w:r>
      <w:r>
        <w:br/>
        <w:t>"to the plan are, there is no adequate provision for a representation</w:t>
      </w:r>
      <w:r>
        <w:br/>
        <w:t>of the people; that they have no security for the right of election; that</w:t>
      </w:r>
      <w:r>
        <w:br/>
        <w:t>some of the legislature are ambiguous, &amp; others indefinite &amp; dangerous,</w:t>
      </w:r>
      <w:r>
        <w:br/>
        <w:t xml:space="preserve">that the executive is blended with, &amp; will have an undue </w:t>
      </w:r>
      <w:proofErr w:type="spellStart"/>
      <w:r>
        <w:t>influ</w:t>
      </w:r>
      <w:proofErr w:type="spellEnd"/>
      <w:r>
        <w:t>=</w:t>
      </w:r>
      <w:r>
        <w:br/>
        <w:t>=</w:t>
      </w:r>
      <w:proofErr w:type="spellStart"/>
      <w:r>
        <w:t>ence</w:t>
      </w:r>
      <w:proofErr w:type="spellEnd"/>
      <w:r>
        <w:t xml:space="preserve"> over, the legislature; that the judicial departments will be</w:t>
      </w:r>
      <w:r>
        <w:br/>
        <w:t>oppressive; that treaties of the highest importance may be formed by</w:t>
      </w:r>
      <w:r>
        <w:br/>
        <w:t>the president with the advice of two thirds of a quorum of the Senate;</w:t>
      </w:r>
      <w:r>
        <w:br/>
        <w:t>&amp; that the system is without the security of a bill of rights." But</w:t>
      </w:r>
      <w:r>
        <w:br/>
        <w:t>in the conclusion he says, "I shall only add, that as the public</w:t>
      </w:r>
      <w:r>
        <w:br/>
        <w:t>welfare requires a better constitution than the confederation, I</w:t>
      </w:r>
      <w:r>
        <w:br/>
        <w:t>shall think it my duty, as a citizen of Massachusetts, to support</w:t>
      </w:r>
      <w:r>
        <w:br/>
        <w:t>that which shall be finally adopted, sincerely hoping it will</w:t>
      </w:r>
      <w:r>
        <w:br/>
        <w:t>secure the liberty &amp; happiness of America."</w:t>
      </w:r>
    </w:p>
    <w:p w:rsidR="008C3BD8" w:rsidRDefault="00000000">
      <w:r>
        <w:br/>
        <w:t>The convention of Massachusetts, which met the 9th of January 1788,</w:t>
      </w:r>
      <w:r>
        <w:br/>
        <w:t>to decide the question whether they would ratify the constitution, on</w:t>
      </w:r>
      <w:r>
        <w:br/>
        <w:t xml:space="preserve">the 14th of that month voted that </w:t>
      </w:r>
      <w:proofErr w:type="spellStart"/>
      <w:r>
        <w:t>Mr</w:t>
      </w:r>
      <w:proofErr w:type="spellEnd"/>
      <w:r>
        <w:t xml:space="preserve"> Gerry "be requested to take a</w:t>
      </w:r>
      <w:r>
        <w:br/>
        <w:t>seat in the convention, to answer any questions of fact from time</w:t>
      </w:r>
      <w:r>
        <w:br/>
        <w:t>to time, that the convention may ask, respecting the passing of the</w:t>
      </w:r>
      <w:r>
        <w:br/>
        <w:t>constitution;" &amp; appointed a committee to request him to attend, &amp; he</w:t>
      </w:r>
      <w:r>
        <w:br/>
        <w:t>attended accordingly. On the 18th the convention voted that his an=</w:t>
      </w:r>
      <w:r>
        <w:br/>
        <w:t>=</w:t>
      </w:r>
      <w:proofErr w:type="spellStart"/>
      <w:r>
        <w:t>swers</w:t>
      </w:r>
      <w:proofErr w:type="spellEnd"/>
      <w:r>
        <w:t xml:space="preserve"> should be in writing; with which he complied. On the 22d he</w:t>
      </w:r>
      <w:r>
        <w:br/>
        <w:t>wrote a long letter to the convention respecting the constitution; to</w:t>
      </w:r>
      <w:r>
        <w:br/>
        <w:t>which objections &amp; some pointed remarks were made; &amp; no further</w:t>
      </w:r>
      <w:r>
        <w:br/>
        <w:t>communications appear to have been made by him. His opposition</w:t>
      </w:r>
      <w:r>
        <w:br/>
        <w:t>to the constitution exposed him to the censure of many of his former</w:t>
      </w:r>
      <w:r>
        <w:br/>
        <w:t xml:space="preserve">political friends, &amp; </w:t>
      </w:r>
      <w:proofErr w:type="spellStart"/>
      <w:r>
        <w:t>to</w:t>
      </w:r>
      <w:proofErr w:type="spellEnd"/>
      <w:r>
        <w:t xml:space="preserve"> much abuse in the journals of the day. He felt</w:t>
      </w:r>
      <w:r>
        <w:br/>
        <w:t>severely the revulsion of public opinion, &amp; the loss of popularity.</w:t>
      </w:r>
      <w:r>
        <w:br/>
        <w:t xml:space="preserve">At the first election of representatives to congress under that </w:t>
      </w:r>
      <w:proofErr w:type="spellStart"/>
      <w:r>
        <w:t>consti</w:t>
      </w:r>
      <w:proofErr w:type="spellEnd"/>
      <w:r>
        <w:t>=</w:t>
      </w:r>
      <w:r>
        <w:br/>
        <w:t>=</w:t>
      </w:r>
      <w:proofErr w:type="spellStart"/>
      <w:r>
        <w:t>tution</w:t>
      </w:r>
      <w:proofErr w:type="spellEnd"/>
      <w:r>
        <w:t xml:space="preserve">, he was </w:t>
      </w:r>
      <w:proofErr w:type="spellStart"/>
      <w:r>
        <w:t>brot</w:t>
      </w:r>
      <w:proofErr w:type="spellEnd"/>
      <w:r>
        <w:t xml:space="preserve"> forward as a candidate; but at the first meetings</w:t>
      </w:r>
      <w:r>
        <w:br/>
        <w:t>in Middlesex there was no choice, &amp; previous to the second his friends</w:t>
      </w:r>
      <w:r>
        <w:br/>
        <w:t>again named him. He then published, under his own signature, a</w:t>
      </w:r>
      <w:r>
        <w:br/>
        <w:t xml:space="preserve">manly address to the electors, requesting such of them as were </w:t>
      </w:r>
      <w:proofErr w:type="spellStart"/>
      <w:r>
        <w:t>dispo</w:t>
      </w:r>
      <w:proofErr w:type="spellEnd"/>
      <w:r>
        <w:t>=</w:t>
      </w:r>
      <w:r>
        <w:br/>
        <w:t>=sed to vote for him to turn their attention to some other candidate ex=</w:t>
      </w:r>
      <w:r>
        <w:br/>
        <w:t>=</w:t>
      </w:r>
      <w:proofErr w:type="spellStart"/>
      <w:r>
        <w:t>plicitly</w:t>
      </w:r>
      <w:proofErr w:type="spellEnd"/>
      <w:r>
        <w:t xml:space="preserve"> declaring that an election would by no means be agreeable to him.</w:t>
      </w:r>
      <w:r>
        <w:br/>
        <w:t>After mentioning the unjust accusations &amp; abuse which had been</w:t>
      </w:r>
      <w:r>
        <w:br/>
        <w:t>heaped upon him, for acting according to his own judgment re=</w:t>
      </w:r>
      <w:r>
        <w:br/>
      </w:r>
      <w:r>
        <w:lastRenderedPageBreak/>
        <w:t>=</w:t>
      </w:r>
      <w:proofErr w:type="spellStart"/>
      <w:r>
        <w:t>specting</w:t>
      </w:r>
      <w:proofErr w:type="spellEnd"/>
      <w:r>
        <w:t xml:space="preserve"> the constitution of the United States, he says, "Some</w:t>
      </w:r>
      <w:r>
        <w:br/>
        <w:t>have endeavored to represent me as an enemy to the </w:t>
      </w:r>
      <w:r>
        <w:br/>
        <w:t>constitution; than which nothing is more remote from truth</w:t>
      </w:r>
      <w:r>
        <w:br/>
        <w:t>[July 12, 1831]</w:t>
      </w:r>
    </w:p>
    <w:p w:rsidR="008C3BD8" w:rsidRDefault="00000000">
      <w:r>
        <w:br w:type="page"/>
      </w:r>
    </w:p>
    <w:p w:rsidR="00910D41" w:rsidRDefault="00000000">
      <w:r>
        <w:lastRenderedPageBreak/>
        <w:t>14.</w:t>
      </w:r>
      <w:r>
        <w:br/>
        <w:t>Elbridge Gerry</w:t>
      </w:r>
      <w:r>
        <w:br/>
        <w:t>1814.</w:t>
      </w:r>
      <w:r>
        <w:br/>
        <w:t xml:space="preserve">Since the commencement of the revolution, I have been </w:t>
      </w:r>
      <w:proofErr w:type="spellStart"/>
      <w:r>
        <w:t>solicitious</w:t>
      </w:r>
      <w:proofErr w:type="spellEnd"/>
      <w:r>
        <w:br/>
        <w:t>for an efficient federal government, conceiving that without it we</w:t>
      </w:r>
      <w:r>
        <w:br/>
        <w:t xml:space="preserve">must be a divided &amp; unhappy people. A government too </w:t>
      </w:r>
      <w:proofErr w:type="spellStart"/>
      <w:r>
        <w:t>democratical</w:t>
      </w:r>
      <w:proofErr w:type="spellEnd"/>
      <w:r>
        <w:br/>
        <w:t>I have deprecated; but wished for one that possessed powers sufficient</w:t>
      </w:r>
      <w:r>
        <w:br/>
        <w:t xml:space="preserve">for the welfare of the union, &amp; at the same time so balanced as to </w:t>
      </w:r>
      <w:proofErr w:type="spellStart"/>
      <w:r>
        <w:t>se</w:t>
      </w:r>
      <w:proofErr w:type="spellEnd"/>
      <w:r>
        <w:t>=</w:t>
      </w:r>
      <w:r>
        <w:br/>
        <w:t>=cure the governed from the rapacity &amp; domination of lawless &amp; insolent</w:t>
      </w:r>
      <w:r>
        <w:br/>
        <w:t>ambition. To an unconstitutional ratification I was therefore opposed,</w:t>
      </w:r>
      <w:r>
        <w:br/>
        <w:t>because thereby every necessary amendment would be precarious.</w:t>
      </w:r>
      <w:r>
        <w:br/>
        <w:t xml:space="preserve">But as the system is adopted, I am clearly of opinion that every </w:t>
      </w:r>
      <w:proofErr w:type="spellStart"/>
      <w:r>
        <w:t>citi</w:t>
      </w:r>
      <w:proofErr w:type="spellEnd"/>
      <w:r>
        <w:t>=</w:t>
      </w:r>
      <w:r>
        <w:br/>
        <w:t>=</w:t>
      </w:r>
      <w:proofErr w:type="spellStart"/>
      <w:r>
        <w:t>zen</w:t>
      </w:r>
      <w:proofErr w:type="spellEnd"/>
      <w:r>
        <w:t xml:space="preserve"> of the ratifying States is in duty bound to support it, &amp; that an</w:t>
      </w:r>
      <w:r>
        <w:br/>
        <w:t>opposition to a due administration of it would not only be unjustifiable</w:t>
      </w:r>
      <w:r>
        <w:br/>
        <w:t>but highly criminal.</w:t>
      </w:r>
    </w:p>
    <w:p w:rsidR="00910D41" w:rsidRDefault="00000000">
      <w:r>
        <w:br/>
        <w:t xml:space="preserve">"Amendments every citizen has a right to urge without </w:t>
      </w:r>
      <w:proofErr w:type="spellStart"/>
      <w:r>
        <w:t>enciting</w:t>
      </w:r>
      <w:proofErr w:type="spellEnd"/>
      <w:r>
        <w:t xml:space="preserve"> a</w:t>
      </w:r>
      <w:r>
        <w:br/>
        <w:t>spirit of prosecution, which is unnecessary in a good cause, &amp; never gains</w:t>
      </w:r>
      <w:r>
        <w:br/>
        <w:t>proselytes in a bad one. Every friend of a vigorous government, as I</w:t>
      </w:r>
      <w:r>
        <w:br/>
        <w:t>conceive, must be desirous of such amendments as will remove the</w:t>
      </w:r>
      <w:r>
        <w:br/>
        <w:t>just apprehensions of the people, &amp; secure their confidence &amp; affection. To</w:t>
      </w:r>
      <w:r>
        <w:br/>
        <w:t>defeat amendments of this description, must be in effect to defeat the</w:t>
      </w:r>
      <w:r>
        <w:br/>
        <w:t>constitution itself. When the question on amendments shall have</w:t>
      </w:r>
      <w:r>
        <w:br/>
        <w:t xml:space="preserve">received a constitutional decision; I shall cheerfully </w:t>
      </w:r>
      <w:proofErr w:type="spellStart"/>
      <w:r>
        <w:t>acquiese</w:t>
      </w:r>
      <w:proofErr w:type="spellEnd"/>
      <w:r>
        <w:t>, &amp; in any</w:t>
      </w:r>
      <w:r>
        <w:br/>
        <w:t>event, shall be happy to promote the interests of the respectable county</w:t>
      </w:r>
      <w:r>
        <w:br/>
        <w:t>of Middlesex, of this commonwealth, &amp; of the United States.</w:t>
      </w:r>
      <w:r>
        <w:br/>
        <w:t>"The part, which I have had to act, &amp; the uncandid treatment, &amp; the</w:t>
      </w:r>
      <w:r>
        <w:br/>
        <w:t>which I have received in this matter will, I trust, justify me in being</w:t>
      </w:r>
      <w:r>
        <w:br/>
        <w:t>thus explicit, for I am conscious that every part of my political conduct</w:t>
      </w:r>
      <w:r>
        <w:br/>
        <w:t>has had for its object, the public welfare."</w:t>
      </w:r>
    </w:p>
    <w:p w:rsidR="00910D41" w:rsidRDefault="00000000">
      <w:r>
        <w:br/>
        <w:t>At the second meeting he was elected by a small majority. In his letter of</w:t>
      </w:r>
      <w:r>
        <w:br/>
        <w:t>acceptance to the governor he says. "I am deeply impressed with the</w:t>
      </w:r>
      <w:r>
        <w:br/>
        <w:t>honorable testimony of the electors of Middlesex, after I had repeatedly</w:t>
      </w:r>
      <w:r>
        <w:br/>
        <w:t>informed them of my declining the appointments. This however has placed</w:t>
      </w:r>
      <w:r>
        <w:br/>
        <w:t>me in a situation, which of all others I wished to avoid; being thereby</w:t>
      </w:r>
      <w:r>
        <w:br/>
        <w:t>reduced to the disagreeable alternative of disappointing my fellow</w:t>
      </w:r>
      <w:r>
        <w:br/>
        <w:t>citizens; who have conferred on me their suffrages, or of filling a place,</w:t>
      </w:r>
      <w:r>
        <w:br/>
        <w:t>which the most cogent reasons had urged me to decline. Under these</w:t>
      </w:r>
      <w:r>
        <w:br/>
        <w:t>circumstances, in the critical state of public affairs, I have preferred</w:t>
      </w:r>
      <w:r>
        <w:br/>
        <w:t>the latter, being determined to sacrifice every personal consideration,</w:t>
      </w:r>
      <w:r>
        <w:br/>
        <w:t>to the acceptance of the office; that desirous as I am of the establishment</w:t>
      </w:r>
      <w:r>
        <w:br/>
        <w:t>of a federal government, no act of mine may have the least appearance</w:t>
      </w:r>
      <w:r>
        <w:br/>
        <w:t>of impeding it." To his confidential friends he wrote on this subject in</w:t>
      </w:r>
      <w:r>
        <w:br/>
      </w:r>
      <w:r>
        <w:lastRenderedPageBreak/>
        <w:t xml:space="preserve">the same strain; &amp; there is not the </w:t>
      </w:r>
      <w:proofErr w:type="spellStart"/>
      <w:r>
        <w:t>slightert</w:t>
      </w:r>
      <w:proofErr w:type="spellEnd"/>
      <w:r>
        <w:t xml:space="preserve"> reason to doubt the</w:t>
      </w:r>
      <w:r>
        <w:br/>
        <w:t xml:space="preserve">truth &amp; </w:t>
      </w:r>
      <w:proofErr w:type="spellStart"/>
      <w:r>
        <w:t>sincerty</w:t>
      </w:r>
      <w:proofErr w:type="spellEnd"/>
      <w:r>
        <w:t xml:space="preserve"> of his declaration.</w:t>
      </w:r>
    </w:p>
    <w:p w:rsidR="008C3BD8" w:rsidRDefault="00000000">
      <w:r>
        <w:br/>
        <w:t>On the 8th of April 1789 he took his seat in congress. When some</w:t>
      </w:r>
      <w:r>
        <w:br/>
        <w:t xml:space="preserve">of the members were for considering the subject of </w:t>
      </w:r>
      <w:proofErr w:type="spellStart"/>
      <w:r>
        <w:t>amendements</w:t>
      </w:r>
      <w:proofErr w:type="spellEnd"/>
      <w:r>
        <w:t>.</w:t>
      </w:r>
      <w:r>
        <w:br/>
        <w:t>before they had passed the laws necessary to carry the new</w:t>
      </w:r>
      <w:r>
        <w:br/>
        <w:t>[July 12, 1831]</w:t>
      </w:r>
    </w:p>
    <w:p w:rsidR="008C3BD8" w:rsidRDefault="00000000">
      <w:r>
        <w:br w:type="page"/>
      </w:r>
    </w:p>
    <w:p w:rsidR="00910D41" w:rsidRDefault="00000000">
      <w:r>
        <w:lastRenderedPageBreak/>
        <w:t>1814</w:t>
      </w:r>
      <w:r>
        <w:br/>
        <w:t>Elbridge Gerry.</w:t>
      </w:r>
      <w:r>
        <w:br/>
        <w:t>government into full effect, he opposed that object. In the course of</w:t>
      </w:r>
      <w:r>
        <w:br/>
        <w:t>debate he said, "I am of opinion that we should dispatch the important</w:t>
      </w:r>
      <w:r>
        <w:br/>
        <w:t>subjects now on the table, &amp; reserve the great questions concerning the</w:t>
      </w:r>
      <w:r>
        <w:br/>
        <w:t xml:space="preserve">constitution; to a period of tranquility &amp; leisure. It is indeed a </w:t>
      </w:r>
      <w:proofErr w:type="spellStart"/>
      <w:r>
        <w:t>mo</w:t>
      </w:r>
      <w:proofErr w:type="spellEnd"/>
      <w:r>
        <w:t>=</w:t>
      </w:r>
      <w:r>
        <w:br/>
        <w:t>=</w:t>
      </w:r>
      <w:proofErr w:type="spellStart"/>
      <w:r>
        <w:t>mentuos</w:t>
      </w:r>
      <w:proofErr w:type="spellEnd"/>
      <w:r>
        <w:t xml:space="preserve"> subject, &amp; very near my heart, &amp; I shall be glad to set</w:t>
      </w:r>
      <w:r>
        <w:br/>
        <w:t>about it as speedily as possible; but I would not stay the operation of</w:t>
      </w:r>
      <w:r>
        <w:br/>
        <w:t>government on that account. I think our political ship should first be</w:t>
      </w:r>
      <w:r>
        <w:br/>
        <w:t>got under way, &amp; that she be not suffered to rot at the wharf, till she</w:t>
      </w:r>
      <w:r>
        <w:br/>
        <w:t>beats off her rudder, or runs a wreck on the shore. I wish an early</w:t>
      </w:r>
      <w:r>
        <w:br/>
        <w:t>day may be assigned for the consideration of amendments, to prevent the</w:t>
      </w:r>
      <w:r>
        <w:br/>
        <w:t>necessity, which the States may feel themselves under of calling a new con=</w:t>
      </w:r>
      <w:r>
        <w:br/>
        <w:t>=</w:t>
      </w:r>
      <w:proofErr w:type="spellStart"/>
      <w:r>
        <w:t>vention</w:t>
      </w:r>
      <w:proofErr w:type="spellEnd"/>
      <w:r>
        <w:t xml:space="preserve">. I am not one of those </w:t>
      </w:r>
      <w:proofErr w:type="spellStart"/>
      <w:r>
        <w:t>facinated</w:t>
      </w:r>
      <w:proofErr w:type="spellEnd"/>
      <w:r>
        <w:t xml:space="preserve"> admirers of the system who</w:t>
      </w:r>
      <w:r>
        <w:br/>
        <w:t>consider it all perfection; I am not so blind or so uncandid, that I</w:t>
      </w:r>
      <w:r>
        <w:br/>
        <w:t xml:space="preserve">cannot see, or will not </w:t>
      </w:r>
      <w:proofErr w:type="spellStart"/>
      <w:r>
        <w:t>acknowlege</w:t>
      </w:r>
      <w:proofErr w:type="spellEnd"/>
      <w:r>
        <w:t xml:space="preserve"> it has beauties. It partakes of hu=</w:t>
      </w:r>
      <w:r>
        <w:br/>
        <w:t>=</w:t>
      </w:r>
      <w:proofErr w:type="spellStart"/>
      <w:r>
        <w:t>manity</w:t>
      </w:r>
      <w:proofErr w:type="spellEnd"/>
      <w:r>
        <w:t xml:space="preserve">; there is blended in </w:t>
      </w:r>
      <w:proofErr w:type="gramStart"/>
      <w:r>
        <w:t>it</w:t>
      </w:r>
      <w:proofErr w:type="gramEnd"/>
      <w:r>
        <w:t xml:space="preserve"> virtue &amp; vice, excellence &amp; error. If it</w:t>
      </w:r>
      <w:r>
        <w:br/>
        <w:t>is referred to a new convention, we risk some of its best properties.</w:t>
      </w:r>
      <w:r>
        <w:br/>
        <w:t>My opinion was openly given, that it ought not to have been ratified</w:t>
      </w:r>
      <w:r>
        <w:br/>
        <w:t>without amendments, but as the matter now stands, I am firmly of</w:t>
      </w:r>
      <w:r>
        <w:br/>
        <w:t>opinion that the salvation of America depends on the establishment</w:t>
      </w:r>
      <w:r>
        <w:br/>
        <w:t>of this government, whether amended or not. If this constitution, which</w:t>
      </w:r>
      <w:r>
        <w:br/>
        <w:t>is now ratified, be not supported, I despair of ever having a government</w:t>
      </w:r>
      <w:r>
        <w:br/>
        <w:t>for these United States."</w:t>
      </w:r>
    </w:p>
    <w:p w:rsidR="00910D41" w:rsidRDefault="00000000">
      <w:r>
        <w:br/>
        <w:t>In 1791 he was re-elected a representative to congress, &amp; held the office</w:t>
      </w:r>
      <w:r>
        <w:br/>
        <w:t>till the 3d of March 1793. Having served four years, he declined a</w:t>
      </w:r>
      <w:r>
        <w:br/>
        <w:t>re-election.</w:t>
      </w:r>
    </w:p>
    <w:p w:rsidR="00910D41" w:rsidRDefault="00000000">
      <w:r>
        <w:br/>
        <w:t xml:space="preserve">In the years 1796 &amp; 1804 he was chosen an elector of president &amp; vice </w:t>
      </w:r>
      <w:proofErr w:type="spellStart"/>
      <w:r>
        <w:t>presi</w:t>
      </w:r>
      <w:proofErr w:type="spellEnd"/>
      <w:r>
        <w:t>=</w:t>
      </w:r>
      <w:r>
        <w:br/>
        <w:t>=dent of the United States.</w:t>
      </w:r>
    </w:p>
    <w:p w:rsidR="008C3BD8" w:rsidRDefault="00000000">
      <w:r>
        <w:br/>
        <w:t>On the 22d of June 1797 he was appointed envoy extraordinary jointly with</w:t>
      </w:r>
      <w:r>
        <w:br/>
        <w:t>Pinkney &amp; Marshall to France. Nothing could have been more unexpected</w:t>
      </w:r>
      <w:r>
        <w:br/>
        <w:t>to him than this appointment, which he reluctantly accepted; &amp; on the</w:t>
      </w:r>
      <w:r>
        <w:br/>
        <w:t>9th of August following embarked for that country. On the 4th October</w:t>
      </w:r>
      <w:r>
        <w:br/>
        <w:t xml:space="preserve">the </w:t>
      </w:r>
      <w:proofErr w:type="gramStart"/>
      <w:r>
        <w:t>thee</w:t>
      </w:r>
      <w:proofErr w:type="gramEnd"/>
      <w:r>
        <w:t xml:space="preserve"> envoys met in Paris, &amp; the next day announced then arrival</w:t>
      </w:r>
      <w:r>
        <w:br/>
        <w:t>to Talleyrand the minister of foreign affairs, &amp; requested an opportunity</w:t>
      </w:r>
      <w:r>
        <w:br/>
        <w:t>to present their letters of evidence. Three days after they had an interview</w:t>
      </w:r>
      <w:r>
        <w:br/>
        <w:t>with the minister, delivered the letters of evidence, &amp; received cards of hos=</w:t>
      </w:r>
      <w:r>
        <w:br/>
        <w:t>=</w:t>
      </w:r>
      <w:proofErr w:type="spellStart"/>
      <w:r>
        <w:t>pitality</w:t>
      </w:r>
      <w:proofErr w:type="spellEnd"/>
      <w:r>
        <w:t>. In a day or two the private &amp; confidential secretary of the mi=</w:t>
      </w:r>
      <w:r>
        <w:br/>
        <w:t>=</w:t>
      </w:r>
      <w:proofErr w:type="spellStart"/>
      <w:r>
        <w:t>nister</w:t>
      </w:r>
      <w:proofErr w:type="spellEnd"/>
      <w:r>
        <w:t xml:space="preserve"> intimated to the secretary of one of the envoys, that some part</w:t>
      </w:r>
      <w:r>
        <w:br/>
        <w:t>of the president's speech to congress required an explanation; &amp; that the</w:t>
      </w:r>
      <w:r>
        <w:br/>
      </w:r>
      <w:r>
        <w:lastRenderedPageBreak/>
        <w:t>envoys would not probably have an audience tell the negotiation was</w:t>
      </w:r>
      <w:r>
        <w:br/>
        <w:t>finished. Anonymous persons, afterwards designated by X.Y.&amp;Z, called</w:t>
      </w:r>
      <w:r>
        <w:br/>
        <w:t>upon the envoys, &amp; proposed that they should give a softening turn to the</w:t>
      </w:r>
      <w:r>
        <w:br/>
      </w:r>
      <w:proofErr w:type="spellStart"/>
      <w:r>
        <w:t>presidents</w:t>
      </w:r>
      <w:proofErr w:type="spellEnd"/>
      <w:r>
        <w:t xml:space="preserve"> speech; make a loan of some millions of </w:t>
      </w:r>
      <w:proofErr w:type="gramStart"/>
      <w:r>
        <w:t>money</w:t>
      </w:r>
      <w:proofErr w:type="gramEnd"/>
      <w:r>
        <w:t xml:space="preserve"> to the French</w:t>
      </w:r>
      <w:r>
        <w:br/>
        <w:t>treasury &amp; a gratuity of fifty thousand pounds sterling to certain high officers of</w:t>
      </w:r>
      <w:r>
        <w:br/>
        <w:t>government, for distribution to prominent individuals. The envoys promptly</w:t>
      </w:r>
      <w:r>
        <w:br/>
        <w:t>resolved they would not purchase the right of negotiation. It was intimated</w:t>
      </w:r>
      <w:r>
        <w:br/>
        <w:t>[July 12, 1831]</w:t>
      </w:r>
    </w:p>
    <w:p w:rsidR="008C3BD8" w:rsidRDefault="00000000">
      <w:r>
        <w:br w:type="page"/>
      </w:r>
    </w:p>
    <w:p w:rsidR="00910D41" w:rsidRDefault="00000000">
      <w:r>
        <w:lastRenderedPageBreak/>
        <w:t>1814.</w:t>
      </w:r>
      <w:r>
        <w:br/>
        <w:t>Elbridge Gerry.</w:t>
      </w:r>
      <w:r>
        <w:br/>
        <w:t xml:space="preserve">to </w:t>
      </w:r>
      <w:proofErr w:type="spellStart"/>
      <w:r>
        <w:t>Mr</w:t>
      </w:r>
      <w:proofErr w:type="spellEnd"/>
      <w:r>
        <w:t xml:space="preserve"> Gerry thot Talleyrand expected to have seen the American envoy</w:t>
      </w:r>
      <w:r>
        <w:br/>
        <w:t>&amp; to have conferred with them individually on the affairs of the mission.</w:t>
      </w:r>
      <w:r>
        <w:br/>
        <w:t>Gerry communicated the fact to Pinkney &amp; Marshall; they advised him to</w:t>
      </w:r>
      <w:r>
        <w:br/>
        <w:t>call, but declined going themselves. He reluctantly consented, &amp; had several</w:t>
      </w:r>
      <w:r>
        <w:br/>
        <w:t xml:space="preserve">interviews with </w:t>
      </w:r>
      <w:proofErr w:type="spellStart"/>
      <w:r>
        <w:t>Tallyrand</w:t>
      </w:r>
      <w:proofErr w:type="spellEnd"/>
      <w:r>
        <w:t>, at which they occasionally discussed the</w:t>
      </w:r>
      <w:r>
        <w:br/>
        <w:t>relations of the United States &amp; France.</w:t>
      </w:r>
    </w:p>
    <w:p w:rsidR="00910D41" w:rsidRDefault="00000000">
      <w:r>
        <w:br/>
        <w:t>After waiting thirty days, one of the envoys proposed to address the mi=</w:t>
      </w:r>
      <w:r>
        <w:br/>
        <w:t>=</w:t>
      </w:r>
      <w:proofErr w:type="spellStart"/>
      <w:r>
        <w:t>nister</w:t>
      </w:r>
      <w:proofErr w:type="spellEnd"/>
      <w:r>
        <w:t xml:space="preserve"> in an official note, requesting his attention to their situation,</w:t>
      </w:r>
      <w:r>
        <w:br/>
        <w:t>&amp; demanding that measures should be taken to open the negotiation.</w:t>
      </w:r>
      <w:r>
        <w:br/>
      </w:r>
      <w:proofErr w:type="spellStart"/>
      <w:r>
        <w:t>Mr</w:t>
      </w:r>
      <w:proofErr w:type="spellEnd"/>
      <w:r>
        <w:t xml:space="preserve"> Gerry was of opinion it would be useless; but signed with the other</w:t>
      </w:r>
      <w:r>
        <w:br/>
        <w:t>envoys a letter to the minister. To this letter no answer was returned;</w:t>
      </w:r>
      <w:r>
        <w:br/>
        <w:t>but they were given to understand it was laid before the executive</w:t>
      </w:r>
      <w:r>
        <w:br/>
        <w:t>directory, who would command their minister what steps to pursue.</w:t>
      </w:r>
      <w:r>
        <w:br/>
        <w:t xml:space="preserve">Talleyrand informed </w:t>
      </w:r>
      <w:proofErr w:type="spellStart"/>
      <w:r>
        <w:t>Mr</w:t>
      </w:r>
      <w:proofErr w:type="spellEnd"/>
      <w:r>
        <w:t xml:space="preserve"> Gerry that no treaty would be made with</w:t>
      </w:r>
      <w:r>
        <w:br/>
        <w:t xml:space="preserve">the envoys, without an apology for the </w:t>
      </w:r>
      <w:proofErr w:type="spellStart"/>
      <w:proofErr w:type="gramStart"/>
      <w:r>
        <w:t>presidents</w:t>
      </w:r>
      <w:proofErr w:type="spellEnd"/>
      <w:proofErr w:type="gramEnd"/>
      <w:r>
        <w:t xml:space="preserve"> speech, or an </w:t>
      </w:r>
      <w:proofErr w:type="spellStart"/>
      <w:r>
        <w:t>equa</w:t>
      </w:r>
      <w:proofErr w:type="spellEnd"/>
      <w:r>
        <w:t>=</w:t>
      </w:r>
      <w:r>
        <w:br/>
        <w:t>= valent; but that a voluntary offer of a loan would be accepted as</w:t>
      </w:r>
      <w:r>
        <w:br/>
        <w:t xml:space="preserve">an </w:t>
      </w:r>
      <w:proofErr w:type="spellStart"/>
      <w:r>
        <w:t>equavalent</w:t>
      </w:r>
      <w:proofErr w:type="spellEnd"/>
      <w:r>
        <w:t>. In consequence of Gerry's visit to Talleyrand, the latter</w:t>
      </w:r>
      <w:r>
        <w:br/>
        <w:t xml:space="preserve">invited the former to one of his customary dinners, &amp; </w:t>
      </w:r>
      <w:proofErr w:type="spellStart"/>
      <w:r>
        <w:t>Mr</w:t>
      </w:r>
      <w:proofErr w:type="spellEnd"/>
      <w:r>
        <w:t xml:space="preserve"> Gerry afterwards</w:t>
      </w:r>
      <w:r>
        <w:br/>
        <w:t>returned the civility; but his separation from his colleagues was</w:t>
      </w:r>
      <w:r>
        <w:br/>
        <w:t>so unpleasant, that with a single exception he afterwards declined</w:t>
      </w:r>
      <w:r>
        <w:br/>
        <w:t>all personal attention to Talleyrand. All three of the envoys signed</w:t>
      </w:r>
      <w:r>
        <w:br/>
        <w:t>a report to the government of the United States, that there was no prospect</w:t>
      </w:r>
      <w:r>
        <w:br/>
        <w:t>of effecting the object of their mission, without the payment of a large</w:t>
      </w:r>
      <w:r>
        <w:br/>
        <w:t>sum of money.</w:t>
      </w:r>
    </w:p>
    <w:p w:rsidR="008C3BD8" w:rsidRDefault="00000000">
      <w:r>
        <w:br/>
        <w:t xml:space="preserve">On the 4th of February 1798, Talleyrand invited </w:t>
      </w:r>
      <w:proofErr w:type="spellStart"/>
      <w:r>
        <w:t>Mr</w:t>
      </w:r>
      <w:proofErr w:type="spellEnd"/>
      <w:r>
        <w:t xml:space="preserve"> Gerry to call upon</w:t>
      </w:r>
      <w:r>
        <w:br/>
        <w:t>him; at their meeting Talleyrand, after enjoining profound secrecy, informed</w:t>
      </w:r>
      <w:r>
        <w:br/>
        <w:t>Gerry that the directory had determined not to treat with Pinkney &amp; Marshall</w:t>
      </w:r>
      <w:r>
        <w:br/>
        <w:t>but were willing to commence negotiations with him. On the 27th</w:t>
      </w:r>
      <w:r>
        <w:br/>
        <w:t xml:space="preserve">of that month the envoys demanded of </w:t>
      </w:r>
      <w:proofErr w:type="spellStart"/>
      <w:r>
        <w:t>Tallyrand</w:t>
      </w:r>
      <w:proofErr w:type="spellEnd"/>
      <w:r>
        <w:t xml:space="preserve"> an audience; &amp; on</w:t>
      </w:r>
      <w:r>
        <w:br/>
        <w:t xml:space="preserve">the 2d &amp; 6th of March </w:t>
      </w:r>
      <w:proofErr w:type="gramStart"/>
      <w:r>
        <w:t>were</w:t>
      </w:r>
      <w:proofErr w:type="gramEnd"/>
      <w:r>
        <w:t xml:space="preserve"> admitted. He insisted on a loan. Pinkney and</w:t>
      </w:r>
      <w:r>
        <w:br/>
        <w:t xml:space="preserve">Marshall </w:t>
      </w:r>
      <w:proofErr w:type="gramStart"/>
      <w:r>
        <w:t>were</w:t>
      </w:r>
      <w:proofErr w:type="gramEnd"/>
      <w:r>
        <w:t xml:space="preserve"> decidedly against it; but Gerry appeared, at the conferences,</w:t>
      </w:r>
      <w:r>
        <w:br/>
        <w:t>silent on the subject. But when the envoys were together by themselves,</w:t>
      </w:r>
      <w:r>
        <w:br/>
        <w:t>Gerry stated his opinion, that he thot a loan preferable to a war, &amp; was</w:t>
      </w:r>
      <w:r>
        <w:br/>
        <w:t>therefore willing to open negotiation upon the basis of a loan, &amp; when</w:t>
      </w:r>
      <w:r>
        <w:br/>
        <w:t xml:space="preserve">a treaty was formed not agree to it without the sanction of </w:t>
      </w:r>
      <w:proofErr w:type="gramStart"/>
      <w:r>
        <w:t>our</w:t>
      </w:r>
      <w:proofErr w:type="gramEnd"/>
      <w:r>
        <w:t xml:space="preserve"> govern=</w:t>
      </w:r>
      <w:r>
        <w:br/>
        <w:t>=</w:t>
      </w:r>
      <w:proofErr w:type="spellStart"/>
      <w:r>
        <w:t>ment</w:t>
      </w:r>
      <w:proofErr w:type="spellEnd"/>
      <w:r>
        <w:t>; but the other two envoys met the proposition with an un=</w:t>
      </w:r>
      <w:r>
        <w:br/>
        <w:t>=qualified negative. On the 18th of that month Talleyrand in an official</w:t>
      </w:r>
      <w:r>
        <w:br/>
        <w:t>letter to the envoys avows the opinion that the directory will not treat</w:t>
      </w:r>
      <w:r>
        <w:br/>
        <w:t>with the three envoys, but with one of them. The envoys not being accredited,</w:t>
      </w:r>
      <w:r>
        <w:br/>
        <w:t>but exposed to personal &amp; official mortifications of a humiliating kind,</w:t>
      </w:r>
      <w:r>
        <w:br/>
      </w:r>
      <w:r>
        <w:lastRenderedPageBreak/>
        <w:t> requested that letters of safe post should be granted to them individually</w:t>
      </w:r>
      <w:r>
        <w:br/>
        <w:t xml:space="preserve">or </w:t>
      </w:r>
      <w:proofErr w:type="spellStart"/>
      <w:r>
        <w:t>to</w:t>
      </w:r>
      <w:proofErr w:type="spellEnd"/>
      <w:r>
        <w:t xml:space="preserve"> such as they pleased. Letters were accordingly granted to Pinkney</w:t>
      </w:r>
      <w:r>
        <w:br/>
        <w:t>[July 12, 1831]</w:t>
      </w:r>
    </w:p>
    <w:p w:rsidR="008C3BD8" w:rsidRDefault="00000000">
      <w:r>
        <w:br w:type="page"/>
      </w:r>
    </w:p>
    <w:p w:rsidR="00910D41" w:rsidRDefault="00000000">
      <w:r>
        <w:lastRenderedPageBreak/>
        <w:t>1814</w:t>
      </w:r>
      <w:r>
        <w:br/>
        <w:t>Elbridge Gerry.</w:t>
      </w:r>
      <w:r>
        <w:br/>
        <w:t>&amp; Marshall, but not to Gerry; &amp; the two former soon after embarked</w:t>
      </w:r>
      <w:r>
        <w:br/>
        <w:t>for the United States.</w:t>
      </w:r>
    </w:p>
    <w:p w:rsidR="00910D41" w:rsidRDefault="00000000">
      <w:r>
        <w:br/>
        <w:t>On the 3d of April Talleyrand wrote Gerry that he believed the other two</w:t>
      </w:r>
      <w:r>
        <w:br/>
        <w:t>envoys had withdrawn from the French territories, &amp; expressed a desire</w:t>
      </w:r>
      <w:r>
        <w:br/>
        <w:t>to resume communications with him upon the interests of France &amp;</w:t>
      </w:r>
      <w:r>
        <w:br/>
        <w:t xml:space="preserve">the United States. The next day Gerry informed him that as an </w:t>
      </w:r>
      <w:proofErr w:type="spellStart"/>
      <w:r>
        <w:t>indi</w:t>
      </w:r>
      <w:proofErr w:type="spellEnd"/>
      <w:r>
        <w:t>=</w:t>
      </w:r>
      <w:r>
        <w:br/>
        <w:t>=</w:t>
      </w:r>
      <w:proofErr w:type="spellStart"/>
      <w:r>
        <w:t>vidual</w:t>
      </w:r>
      <w:proofErr w:type="spellEnd"/>
      <w:r>
        <w:t xml:space="preserve"> he would confer, but the commission being jointly to three</w:t>
      </w:r>
      <w:r>
        <w:br/>
        <w:t>envoys, as a minister he had no authority. On the 20th he wrote Talley=</w:t>
      </w:r>
      <w:r>
        <w:br/>
        <w:t xml:space="preserve">=rand, </w:t>
      </w:r>
      <w:proofErr w:type="gramStart"/>
      <w:r>
        <w:t>That</w:t>
      </w:r>
      <w:proofErr w:type="gramEnd"/>
      <w:r>
        <w:t xml:space="preserve"> as his colleagues from necessity had left Paris; to prevent a</w:t>
      </w:r>
      <w:r>
        <w:br/>
        <w:t>rupture between the two nations he had consented to remain; but</w:t>
      </w:r>
      <w:r>
        <w:br/>
        <w:t>his conferences must be informal-&amp; that he should communicate them</w:t>
      </w:r>
      <w:r>
        <w:br/>
        <w:t>to his government, but without official authority. Talleyrand abandoned</w:t>
      </w:r>
      <w:r>
        <w:br/>
        <w:t>the demand of a loan, &amp; the explanation of the president's speech; and</w:t>
      </w:r>
      <w:r>
        <w:br/>
        <w:t xml:space="preserve">announced the willingness of the government to give </w:t>
      </w:r>
      <w:proofErr w:type="spellStart"/>
      <w:r>
        <w:t>Mr</w:t>
      </w:r>
      <w:proofErr w:type="spellEnd"/>
      <w:r>
        <w:t xml:space="preserve"> Gerry a public</w:t>
      </w:r>
      <w:r>
        <w:br/>
        <w:t>reception.</w:t>
      </w:r>
    </w:p>
    <w:p w:rsidR="00910D41" w:rsidRDefault="00000000">
      <w:r>
        <w:br/>
        <w:t xml:space="preserve">On the 3d of May </w:t>
      </w:r>
      <w:proofErr w:type="spellStart"/>
      <w:r>
        <w:t>Mr</w:t>
      </w:r>
      <w:proofErr w:type="spellEnd"/>
      <w:r>
        <w:t xml:space="preserve"> Gerry in a letter to </w:t>
      </w:r>
      <w:proofErr w:type="spellStart"/>
      <w:r>
        <w:t>Mr</w:t>
      </w:r>
      <w:proofErr w:type="spellEnd"/>
      <w:r>
        <w:t xml:space="preserve"> King says, "I cannot say</w:t>
      </w:r>
      <w:r>
        <w:br/>
        <w:t xml:space="preserve">what will be the opinion of the president, or of his </w:t>
      </w:r>
      <w:proofErr w:type="spellStart"/>
      <w:r>
        <w:t>constitutients</w:t>
      </w:r>
      <w:proofErr w:type="spellEnd"/>
      <w:r>
        <w:t>, re=</w:t>
      </w:r>
      <w:r>
        <w:br/>
        <w:t>­=</w:t>
      </w:r>
      <w:proofErr w:type="spellStart"/>
      <w:r>
        <w:t>specting</w:t>
      </w:r>
      <w:proofErr w:type="spellEnd"/>
      <w:r>
        <w:t xml:space="preserve"> my conduct in remaining here, but I will do nothing that</w:t>
      </w:r>
      <w:r>
        <w:br/>
        <w:t>I cannot justify to my own mind, &amp; which I am not clearly convinced</w:t>
      </w:r>
      <w:r>
        <w:br/>
        <w:t>ought to merit their approbation. I have no personal views in re=</w:t>
      </w:r>
      <w:r>
        <w:br/>
        <w:t>=</w:t>
      </w:r>
      <w:proofErr w:type="spellStart"/>
      <w:r>
        <w:t>maining</w:t>
      </w:r>
      <w:proofErr w:type="spellEnd"/>
      <w:r>
        <w:t>, &amp; the moment I can reconcile this government to my</w:t>
      </w:r>
      <w:r>
        <w:br/>
        <w:t>departure, I shall embark for the United States."</w:t>
      </w:r>
    </w:p>
    <w:p w:rsidR="008C3BD8" w:rsidRDefault="00000000">
      <w:r>
        <w:br/>
        <w:t>The circumstance of his remaining in France after the other envoys</w:t>
      </w:r>
      <w:r>
        <w:br/>
        <w:t>had left it, &amp; the apprehension that he would do something that would</w:t>
      </w:r>
      <w:r>
        <w:br/>
      </w:r>
      <w:proofErr w:type="spellStart"/>
      <w:r>
        <w:t>compromit</w:t>
      </w:r>
      <w:proofErr w:type="spellEnd"/>
      <w:r>
        <w:t xml:space="preserve"> the honor or interest of our country, excited the people to</w:t>
      </w:r>
      <w:r>
        <w:br/>
        <w:t>censure him with great severity. To a gentleman who had forwarded</w:t>
      </w:r>
      <w:r>
        <w:br/>
        <w:t>to him, by express, the dispatches published in the United States, advising</w:t>
      </w:r>
      <w:r>
        <w:br/>
        <w:t>him to withdraw from France before their contents were made known</w:t>
      </w:r>
      <w:r>
        <w:br/>
        <w:t>&amp; urging the danger of his situation, he writes, "I have received your</w:t>
      </w:r>
      <w:r>
        <w:br/>
        <w:t>letter with copies of the dispatches enclosed. The prospect of a ten year's</w:t>
      </w:r>
      <w:r>
        <w:br/>
        <w:t>imprisonment would not induce me to quit this country as a fugitive."</w:t>
      </w:r>
      <w:r>
        <w:br/>
        <w:t xml:space="preserve">In his conferences with Talleyrand he displayed </w:t>
      </w:r>
      <w:proofErr w:type="spellStart"/>
      <w:r>
        <w:t>tatents</w:t>
      </w:r>
      <w:proofErr w:type="spellEnd"/>
      <w:r>
        <w:t>, information,</w:t>
      </w:r>
      <w:r>
        <w:br/>
        <w:t>industry, prudence, &amp; uncompromising integrity. On the eve of hostilities</w:t>
      </w:r>
      <w:r>
        <w:br/>
        <w:t>between the two nations his zeal, his penetration, &amp; cool perseverance,</w:t>
      </w:r>
      <w:r>
        <w:br/>
        <w:t xml:space="preserve">laid the foundation for an </w:t>
      </w:r>
      <w:proofErr w:type="spellStart"/>
      <w:r>
        <w:t>accomodation</w:t>
      </w:r>
      <w:proofErr w:type="spellEnd"/>
      <w:r>
        <w:t>. The minister having given</w:t>
      </w:r>
      <w:r>
        <w:br/>
        <w:t>him a positive assurance of the reception of another minister, with the</w:t>
      </w:r>
      <w:r>
        <w:br/>
        <w:t>respect due to the nation he should represent, he on the 10th of June de=</w:t>
      </w:r>
      <w:r>
        <w:br/>
        <w:t>=</w:t>
      </w:r>
      <w:proofErr w:type="spellStart"/>
      <w:r>
        <w:t>manded</w:t>
      </w:r>
      <w:proofErr w:type="spellEnd"/>
      <w:r>
        <w:t xml:space="preserve"> his pass-ports; but the government of France, under various pre=</w:t>
      </w:r>
      <w:r>
        <w:br/>
      </w:r>
      <w:r>
        <w:lastRenderedPageBreak/>
        <w:t>=tents, delayed it till the 26th of July, when he left Paris for Havre.</w:t>
      </w:r>
      <w:r>
        <w:br/>
        <w:t xml:space="preserve">There he received an </w:t>
      </w:r>
      <w:proofErr w:type="spellStart"/>
      <w:r>
        <w:t>arrete</w:t>
      </w:r>
      <w:proofErr w:type="spellEnd"/>
      <w:r>
        <w:t xml:space="preserve"> from the French government restraining</w:t>
      </w:r>
      <w:r>
        <w:br/>
        <w:t>the irregular &amp; vexatious conduct of privateers in the West Indian Seas</w:t>
      </w:r>
      <w:r>
        <w:br/>
        <w:t xml:space="preserve">&amp; assurances given that all other </w:t>
      </w:r>
      <w:proofErr w:type="spellStart"/>
      <w:r>
        <w:t>anangements</w:t>
      </w:r>
      <w:proofErr w:type="spellEnd"/>
      <w:r>
        <w:t xml:space="preserve"> should conform to the</w:t>
      </w:r>
      <w:r>
        <w:br/>
        <w:t>[July 12, 1831]</w:t>
      </w:r>
    </w:p>
    <w:p w:rsidR="008C3BD8" w:rsidRDefault="00000000">
      <w:r>
        <w:br w:type="page"/>
      </w:r>
    </w:p>
    <w:p w:rsidR="00910D41" w:rsidRDefault="00000000">
      <w:r>
        <w:lastRenderedPageBreak/>
        <w:t>1814</w:t>
      </w:r>
      <w:r>
        <w:br/>
        <w:t>Elbridge Gerry.</w:t>
      </w:r>
      <w:r>
        <w:br/>
        <w:t xml:space="preserve">just expectations of the United States. The benefits which </w:t>
      </w:r>
      <w:proofErr w:type="spellStart"/>
      <w:r>
        <w:t>Mr</w:t>
      </w:r>
      <w:proofErr w:type="spellEnd"/>
      <w:r>
        <w:t xml:space="preserve"> Gerry</w:t>
      </w:r>
      <w:r>
        <w:br/>
        <w:t>considered as resulting from his residence in that country was, an express</w:t>
      </w:r>
      <w:r>
        <w:br/>
        <w:t xml:space="preserve">renunciation on the part of France of loans; of reparation for the </w:t>
      </w:r>
      <w:proofErr w:type="spellStart"/>
      <w:r>
        <w:t>presi</w:t>
      </w:r>
      <w:proofErr w:type="spellEnd"/>
      <w:r>
        <w:t>=</w:t>
      </w:r>
      <w:r>
        <w:br/>
        <w:t>=</w:t>
      </w:r>
      <w:proofErr w:type="spellStart"/>
      <w:r>
        <w:t>sidents</w:t>
      </w:r>
      <w:proofErr w:type="spellEnd"/>
      <w:r>
        <w:t xml:space="preserve"> speech; a </w:t>
      </w:r>
      <w:proofErr w:type="spellStart"/>
      <w:r>
        <w:t>renuniciation</w:t>
      </w:r>
      <w:proofErr w:type="spellEnd"/>
      <w:r>
        <w:t xml:space="preserve"> of a demand for the United States to</w:t>
      </w:r>
      <w:r>
        <w:br/>
        <w:t>assume debts due her citizens; a disclaimer of any desire that we</w:t>
      </w:r>
      <w:r>
        <w:br/>
        <w:t>should dissolve the British treaty; an admission of our claim for captures</w:t>
      </w:r>
      <w:r>
        <w:br/>
        <w:t xml:space="preserve">on the want of a role </w:t>
      </w:r>
      <w:proofErr w:type="spellStart"/>
      <w:r>
        <w:t>d'equipage</w:t>
      </w:r>
      <w:proofErr w:type="spellEnd"/>
      <w:r>
        <w:t xml:space="preserve">; advances towards a new </w:t>
      </w:r>
      <w:proofErr w:type="spellStart"/>
      <w:r>
        <w:t>negotia</w:t>
      </w:r>
      <w:proofErr w:type="spellEnd"/>
      <w:r>
        <w:t>=</w:t>
      </w:r>
      <w:r>
        <w:br/>
        <w:t>=</w:t>
      </w:r>
      <w:proofErr w:type="spellStart"/>
      <w:r>
        <w:t>tion</w:t>
      </w:r>
      <w:proofErr w:type="spellEnd"/>
      <w:r>
        <w:t>; &amp; the actual preservation of peace.</w:t>
      </w:r>
    </w:p>
    <w:p w:rsidR="00910D41" w:rsidRDefault="00000000">
      <w:r>
        <w:br/>
        <w:t>On the first day of October he arrived at Boston; &amp; on the 18th of</w:t>
      </w:r>
      <w:r>
        <w:br/>
        <w:t>that month in a letter to the secretary of State, giving an account of</w:t>
      </w:r>
      <w:r>
        <w:br/>
        <w:t>his mission says_ "I was informed that an immediate rupture</w:t>
      </w:r>
      <w:r>
        <w:br/>
        <w:t>would be the result of my departure from France; &amp; the same com=</w:t>
      </w:r>
      <w:r>
        <w:br/>
        <w:t>=</w:t>
      </w:r>
      <w:proofErr w:type="spellStart"/>
      <w:r>
        <w:t>munication</w:t>
      </w:r>
      <w:proofErr w:type="spellEnd"/>
      <w:r>
        <w:t xml:space="preserve"> being again made, with information, that if I was</w:t>
      </w:r>
      <w:r>
        <w:br/>
        <w:t xml:space="preserve">determined not to negotiate </w:t>
      </w:r>
      <w:proofErr w:type="spellStart"/>
      <w:r>
        <w:t>seperately</w:t>
      </w:r>
      <w:proofErr w:type="spellEnd"/>
      <w:r>
        <w:t>, this government would be</w:t>
      </w:r>
      <w:r>
        <w:br/>
        <w:t xml:space="preserve">satisfied with my residence here, </w:t>
      </w:r>
      <w:proofErr w:type="spellStart"/>
      <w:r>
        <w:t>untill</w:t>
      </w:r>
      <w:proofErr w:type="spellEnd"/>
      <w:r>
        <w:t xml:space="preserve"> the government of the United</w:t>
      </w:r>
      <w:r>
        <w:br/>
        <w:t>States could take their measures. I consented to this from public con=</w:t>
      </w:r>
      <w:r>
        <w:br/>
        <w:t>=</w:t>
      </w:r>
      <w:proofErr w:type="spellStart"/>
      <w:r>
        <w:t>siderations</w:t>
      </w:r>
      <w:proofErr w:type="spellEnd"/>
      <w:r>
        <w:t xml:space="preserve"> solely; for every private one was opposed to it. In my</w:t>
      </w:r>
      <w:r>
        <w:br/>
        <w:t>embarrassed situation, not losing sight of the great object of our</w:t>
      </w:r>
      <w:r>
        <w:br/>
        <w:t>mission, a reconciliation with this powerful republic. I have taken</w:t>
      </w:r>
      <w:r>
        <w:br/>
        <w:t>a position, by which I meant to ascertain, if possible, without com=</w:t>
      </w:r>
      <w:r>
        <w:br/>
        <w:t>­=</w:t>
      </w:r>
      <w:proofErr w:type="spellStart"/>
      <w:r>
        <w:t>promitting</w:t>
      </w:r>
      <w:proofErr w:type="spellEnd"/>
      <w:r>
        <w:t xml:space="preserve"> the government of the United States, or myself, the </w:t>
      </w:r>
      <w:proofErr w:type="spellStart"/>
      <w:r>
        <w:t>ulti</w:t>
      </w:r>
      <w:proofErr w:type="spellEnd"/>
      <w:r>
        <w:t>=­</w:t>
      </w:r>
      <w:r>
        <w:br/>
        <w:t>=</w:t>
      </w:r>
      <w:proofErr w:type="spellStart"/>
      <w:r>
        <w:t>timate</w:t>
      </w:r>
      <w:proofErr w:type="spellEnd"/>
      <w:r>
        <w:t xml:space="preserve"> views of France with respect to them. It would have</w:t>
      </w:r>
      <w:r>
        <w:br/>
        <w:t>been impossible for me under existing circumstances to have consented</w:t>
      </w:r>
      <w:r>
        <w:br/>
        <w:t xml:space="preserve">to a </w:t>
      </w:r>
      <w:proofErr w:type="spellStart"/>
      <w:r>
        <w:t>seperate</w:t>
      </w:r>
      <w:proofErr w:type="spellEnd"/>
      <w:r>
        <w:t xml:space="preserve"> negotiation, had the provision been made in our powers</w:t>
      </w:r>
      <w:r>
        <w:br/>
        <w:t>&amp; instructions: for two of my colleagues, one from the southern, &amp; the</w:t>
      </w:r>
      <w:r>
        <w:br/>
        <w:t>other from the middle states, having been sent back, I could have had</w:t>
      </w:r>
      <w:r>
        <w:br/>
        <w:t>no prospect of forming a treaty, which would have given general</w:t>
      </w:r>
      <w:r>
        <w:br/>
        <w:t xml:space="preserve">satisfaction to my country; &amp; I could never </w:t>
      </w:r>
      <w:proofErr w:type="spellStart"/>
      <w:r>
        <w:t>undertaken</w:t>
      </w:r>
      <w:proofErr w:type="spellEnd"/>
      <w:r>
        <w:t xml:space="preserve"> any </w:t>
      </w:r>
      <w:proofErr w:type="spellStart"/>
      <w:r>
        <w:t>nego</w:t>
      </w:r>
      <w:proofErr w:type="spellEnd"/>
      <w:r>
        <w:t>=</w:t>
      </w:r>
      <w:r>
        <w:br/>
        <w:t>=</w:t>
      </w:r>
      <w:proofErr w:type="spellStart"/>
      <w:r>
        <w:t>ciation</w:t>
      </w:r>
      <w:proofErr w:type="spellEnd"/>
      <w:r>
        <w:t>, without that prospect. It is therefore incumbent on me to</w:t>
      </w:r>
      <w:r>
        <w:br/>
        <w:t>declare, that should the result of my endeavors present to our govern=</w:t>
      </w:r>
      <w:r>
        <w:br/>
        <w:t>­=</w:t>
      </w:r>
      <w:proofErr w:type="spellStart"/>
      <w:r>
        <w:t>ment</w:t>
      </w:r>
      <w:proofErr w:type="spellEnd"/>
      <w:r>
        <w:t xml:space="preserve"> more pleasing prospects, it is nevertheless, my firm </w:t>
      </w:r>
      <w:proofErr w:type="spellStart"/>
      <w:r>
        <w:t>determi</w:t>
      </w:r>
      <w:proofErr w:type="spellEnd"/>
      <w:r>
        <w:t>=</w:t>
      </w:r>
      <w:r>
        <w:br/>
        <w:t>=nation to proceed no further in this negotiation."</w:t>
      </w:r>
    </w:p>
    <w:p w:rsidR="008C3BD8" w:rsidRDefault="00000000">
      <w:r>
        <w:br/>
        <w:t>Tho the mission was very unpleasant to each of the envoys, it was</w:t>
      </w:r>
      <w:r>
        <w:br/>
        <w:t>useful to the United States-it opened a way for the termination of</w:t>
      </w:r>
      <w:r>
        <w:br/>
        <w:t>hostile feelings, &amp; the preservation of the peace &amp; honor of our country. Pre=</w:t>
      </w:r>
      <w:r>
        <w:br/>
        <w:t>=</w:t>
      </w:r>
      <w:proofErr w:type="spellStart"/>
      <w:r>
        <w:t>sident</w:t>
      </w:r>
      <w:proofErr w:type="spellEnd"/>
      <w:r>
        <w:t xml:space="preserve"> Adams, the elder, some years after says, </w:t>
      </w:r>
      <w:proofErr w:type="spellStart"/>
      <w:r>
        <w:t>Mr</w:t>
      </w:r>
      <w:proofErr w:type="spellEnd"/>
      <w:r>
        <w:t xml:space="preserve"> Gerry "finally</w:t>
      </w:r>
      <w:r>
        <w:br/>
        <w:t xml:space="preserve">saved the peace of the nation, for he alone discovered &amp; furnished </w:t>
      </w:r>
      <w:proofErr w:type="spellStart"/>
      <w:r>
        <w:t>evi</w:t>
      </w:r>
      <w:proofErr w:type="spellEnd"/>
      <w:r>
        <w:t>=</w:t>
      </w:r>
      <w:r>
        <w:br/>
        <w:t>=</w:t>
      </w:r>
      <w:proofErr w:type="spellStart"/>
      <w:r>
        <w:t>dence</w:t>
      </w:r>
      <w:proofErr w:type="spellEnd"/>
      <w:r>
        <w:t xml:space="preserve"> that X.Y &amp;Z. were employed by Talleyrand; &amp; he alone</w:t>
      </w:r>
      <w:r>
        <w:br/>
      </w:r>
      <w:proofErr w:type="spellStart"/>
      <w:r>
        <w:t>brot</w:t>
      </w:r>
      <w:proofErr w:type="spellEnd"/>
      <w:r>
        <w:t xml:space="preserve"> home the direct, formal, &amp; official </w:t>
      </w:r>
      <w:proofErr w:type="spellStart"/>
      <w:r>
        <w:t>assuran</w:t>
      </w:r>
      <w:proofErr w:type="spellEnd"/>
      <w:r>
        <w:t>=</w:t>
      </w:r>
      <w:r>
        <w:br/>
        <w:t>=</w:t>
      </w:r>
      <w:proofErr w:type="spellStart"/>
      <w:r>
        <w:t>ces</w:t>
      </w:r>
      <w:proofErr w:type="spellEnd"/>
      <w:r>
        <w:t xml:space="preserve"> upon which the subsequent commission proceeded &amp; peace made."</w:t>
      </w:r>
      <w:r>
        <w:br/>
      </w:r>
      <w:r>
        <w:lastRenderedPageBreak/>
        <w:t>After his return from France a number of his friends were desirous</w:t>
      </w:r>
      <w:r>
        <w:br/>
        <w:t>[July 13. 1831]</w:t>
      </w:r>
    </w:p>
    <w:p w:rsidR="008C3BD8" w:rsidRDefault="00000000">
      <w:r>
        <w:br w:type="page"/>
      </w:r>
    </w:p>
    <w:p w:rsidR="00910D41" w:rsidRDefault="00000000">
      <w:r>
        <w:lastRenderedPageBreak/>
        <w:t>1814</w:t>
      </w:r>
      <w:r>
        <w:br/>
        <w:t>Elbridge Gerry.</w:t>
      </w:r>
      <w:r>
        <w:br/>
        <w:t>that he should be candidate for representative to congress; but</w:t>
      </w:r>
      <w:r>
        <w:br/>
        <w:t>he positively declined it. In April 1800 &amp; 1801 he was supported</w:t>
      </w:r>
      <w:r>
        <w:br/>
        <w:t>as candidate for governor of Massachusetts, but the opposing can=</w:t>
      </w:r>
      <w:r>
        <w:br/>
        <w:t>=</w:t>
      </w:r>
      <w:proofErr w:type="spellStart"/>
      <w:r>
        <w:t>didate</w:t>
      </w:r>
      <w:proofErr w:type="spellEnd"/>
      <w:r>
        <w:t xml:space="preserve"> succeeded by a small majority: in the last of those years</w:t>
      </w:r>
      <w:r>
        <w:br/>
        <w:t>of 45,816 votes Gerry had 20,169.</w:t>
      </w:r>
    </w:p>
    <w:p w:rsidR="00910D41" w:rsidRDefault="00000000">
      <w:r>
        <w:br/>
        <w:t>He spent his time at his farm in Cambridge in philosophical</w:t>
      </w:r>
      <w:r>
        <w:br/>
        <w:t>retirement, attending to his favorite pursuits, the education of his</w:t>
      </w:r>
      <w:r>
        <w:br/>
        <w:t xml:space="preserve">children, &amp; the cultivation of his land. But in his </w:t>
      </w:r>
      <w:proofErr w:type="gramStart"/>
      <w:r>
        <w:t>retirement</w:t>
      </w:r>
      <w:proofErr w:type="gramEnd"/>
      <w:r>
        <w:t xml:space="preserve"> he</w:t>
      </w:r>
      <w:r>
        <w:br/>
        <w:t>was unfortunate. A friend for whom he had become surety</w:t>
      </w:r>
      <w:r>
        <w:br/>
        <w:t>for a large amount, failed, &amp; left him with a weight of pecuniary</w:t>
      </w:r>
      <w:r>
        <w:br/>
        <w:t>obligation, from which he was never able to extricate himself.</w:t>
      </w:r>
      <w:r>
        <w:br/>
        <w:t xml:space="preserve">Indeed, at his </w:t>
      </w:r>
      <w:proofErr w:type="spellStart"/>
      <w:r>
        <w:t>discease</w:t>
      </w:r>
      <w:proofErr w:type="spellEnd"/>
      <w:r>
        <w:t xml:space="preserve"> he left to his family only his example and</w:t>
      </w:r>
      <w:r>
        <w:br/>
        <w:t>his fame.</w:t>
      </w:r>
    </w:p>
    <w:p w:rsidR="00910D41" w:rsidRDefault="00000000">
      <w:r>
        <w:br/>
        <w:t>Immediately after the attack made in 1808 by the British ship</w:t>
      </w:r>
      <w:r>
        <w:br/>
        <w:t>Leopard upon the American frigate Chesapeake, there was a great</w:t>
      </w:r>
      <w:r>
        <w:br/>
        <w:t xml:space="preserve">meeting held in Boston on the occasion. </w:t>
      </w:r>
      <w:proofErr w:type="spellStart"/>
      <w:r>
        <w:t>Mr</w:t>
      </w:r>
      <w:proofErr w:type="spellEnd"/>
      <w:r>
        <w:t xml:space="preserve"> Gerry being there,</w:t>
      </w:r>
      <w:r>
        <w:br/>
        <w:t>but not in the assembly, was appointed presiding officer. After</w:t>
      </w:r>
      <w:r>
        <w:br/>
        <w:t>being conducted to the chair, he observed "I had not anticipated</w:t>
      </w:r>
      <w:r>
        <w:br/>
        <w:t>that at my time of life, there could have been a scene like of</w:t>
      </w:r>
      <w:r>
        <w:br/>
        <w:t>the present, but I yield to the call that is made on me, as I hold</w:t>
      </w:r>
      <w:r>
        <w:br/>
        <w:t xml:space="preserve">it to be the duty of every citizen, </w:t>
      </w:r>
      <w:proofErr w:type="spellStart"/>
      <w:r>
        <w:t>tho</w:t>
      </w:r>
      <w:proofErr w:type="spellEnd"/>
      <w:r>
        <w:t xml:space="preserve"> he may not have but one day</w:t>
      </w:r>
      <w:r>
        <w:br/>
        <w:t>to live, to devote that day to his country.</w:t>
      </w:r>
    </w:p>
    <w:p w:rsidR="00910D41" w:rsidRDefault="00000000">
      <w:r>
        <w:br/>
        <w:t>In August 1810 Harvard college conferred on him the degree of doctor</w:t>
      </w:r>
      <w:r>
        <w:br/>
        <w:t xml:space="preserve">of laws; the people, in the </w:t>
      </w:r>
      <w:proofErr w:type="spellStart"/>
      <w:r>
        <w:t>preceeding</w:t>
      </w:r>
      <w:proofErr w:type="spellEnd"/>
      <w:r>
        <w:t xml:space="preserve"> April, having elected him governor</w:t>
      </w:r>
      <w:r>
        <w:br/>
        <w:t>of Massachusetts, on the duties of which he entered the 2d of June. In</w:t>
      </w:r>
      <w:r>
        <w:br/>
        <w:t>appointments to office, he respected the claims of his political friends</w:t>
      </w:r>
      <w:r>
        <w:br/>
        <w:t>whom he found to have been heretofore almost entirely excluded;</w:t>
      </w:r>
      <w:r>
        <w:br/>
        <w:t>but of the incumbents holding their place at the will of the exe=</w:t>
      </w:r>
      <w:r>
        <w:br/>
        <w:t>=</w:t>
      </w:r>
      <w:proofErr w:type="spellStart"/>
      <w:r>
        <w:t>cutive</w:t>
      </w:r>
      <w:proofErr w:type="spellEnd"/>
      <w:r>
        <w:t>, no one was disturbed in the enjoyment of his situation.</w:t>
      </w:r>
      <w:r>
        <w:br/>
        <w:t>A strong effort was made by influential individuals to change the</w:t>
      </w:r>
      <w:r>
        <w:br/>
        <w:t>governor's policy in this respect, &amp; there were not wanting those</w:t>
      </w:r>
      <w:r>
        <w:br/>
        <w:t>who expressed their dissatisfaction at the tolerance he was disposed</w:t>
      </w:r>
      <w:r>
        <w:br/>
        <w:t>to observe. But their disapprobation was without effect: his policy</w:t>
      </w:r>
      <w:r>
        <w:br/>
        <w:t xml:space="preserve">was to </w:t>
      </w:r>
      <w:proofErr w:type="gramStart"/>
      <w:r>
        <w:t>effect</w:t>
      </w:r>
      <w:proofErr w:type="gramEnd"/>
      <w:r>
        <w:t xml:space="preserve"> a conciliation between the people &amp; the administration</w:t>
      </w:r>
      <w:r>
        <w:br/>
        <w:t>of the government of the United States.</w:t>
      </w:r>
    </w:p>
    <w:p w:rsidR="008C3BD8" w:rsidRDefault="00000000">
      <w:r>
        <w:br/>
        <w:t xml:space="preserve">In April 1811 he was re-elected governor. The opposition of the </w:t>
      </w:r>
      <w:proofErr w:type="spellStart"/>
      <w:r>
        <w:t>fede</w:t>
      </w:r>
      <w:proofErr w:type="spellEnd"/>
      <w:r>
        <w:t>=­</w:t>
      </w:r>
      <w:r>
        <w:br/>
      </w:r>
      <w:r>
        <w:lastRenderedPageBreak/>
        <w:t>=</w:t>
      </w:r>
      <w:proofErr w:type="spellStart"/>
      <w:r>
        <w:t>ralists</w:t>
      </w:r>
      <w:proofErr w:type="spellEnd"/>
      <w:r>
        <w:t xml:space="preserve"> of Massachusetts, to the administration of the government</w:t>
      </w:r>
      <w:r>
        <w:br/>
        <w:t xml:space="preserve">of the </w:t>
      </w:r>
      <w:proofErr w:type="spellStart"/>
      <w:r>
        <w:t>Unted</w:t>
      </w:r>
      <w:proofErr w:type="spellEnd"/>
      <w:r>
        <w:t xml:space="preserve"> States, had become not only active but violent. The go=</w:t>
      </w:r>
      <w:r>
        <w:br/>
        <w:t>=</w:t>
      </w:r>
      <w:proofErr w:type="spellStart"/>
      <w:r>
        <w:t>vemor</w:t>
      </w:r>
      <w:proofErr w:type="spellEnd"/>
      <w:r>
        <w:t xml:space="preserve"> in his speech, of the 7th of June, to the legislature, speaking</w:t>
      </w:r>
      <w:r>
        <w:br/>
        <w:t xml:space="preserve">of the appointments he had made, says, "To diminish, &amp; if </w:t>
      </w:r>
      <w:proofErr w:type="gramStart"/>
      <w:r>
        <w:t>possible</w:t>
      </w:r>
      <w:proofErr w:type="gramEnd"/>
      <w:r>
        <w:t xml:space="preserve"> to</w:t>
      </w:r>
      <w:r>
        <w:br/>
        <w:t>exterminate party spirit, the executive of this commonwealth, during</w:t>
      </w:r>
      <w:r>
        <w:br/>
        <w:t>[July 13, 1836]</w:t>
      </w:r>
    </w:p>
    <w:p w:rsidR="008C3BD8" w:rsidRDefault="00000000">
      <w:r>
        <w:br w:type="page"/>
      </w:r>
    </w:p>
    <w:p w:rsidR="00910D41" w:rsidRDefault="00000000">
      <w:r>
        <w:lastRenderedPageBreak/>
        <w:t>1814</w:t>
      </w:r>
      <w:r>
        <w:br/>
        <w:t>Elbridge Gerry.</w:t>
      </w:r>
      <w:r>
        <w:br/>
        <w:t>in the last year, has confirmed in his place, or re-appointed within</w:t>
      </w:r>
      <w:r>
        <w:br/>
        <w:t> or requisite, every state officer under his control, who has been correct in</w:t>
      </w:r>
      <w:r>
        <w:br/>
        <w:t xml:space="preserve">his conduct, &amp; faithful to his trust; disregarding his polities, &amp; </w:t>
      </w:r>
      <w:proofErr w:type="spellStart"/>
      <w:r>
        <w:t>requir</w:t>
      </w:r>
      <w:proofErr w:type="spellEnd"/>
      <w:r>
        <w:t>=</w:t>
      </w:r>
      <w:r>
        <w:br/>
        <w:t>­=</w:t>
      </w:r>
      <w:proofErr w:type="spellStart"/>
      <w:r>
        <w:t>ing</w:t>
      </w:r>
      <w:proofErr w:type="spellEnd"/>
      <w:r>
        <w:t xml:space="preserve"> only his support of the federal &amp; state constitutions, govern=</w:t>
      </w:r>
      <w:r>
        <w:br/>
        <w:t>=</w:t>
      </w:r>
      <w:proofErr w:type="spellStart"/>
      <w:r>
        <w:t>ments</w:t>
      </w:r>
      <w:proofErr w:type="spellEnd"/>
      <w:r>
        <w:t xml:space="preserve"> &amp; laws, with a due regard to the rights of officers and</w:t>
      </w:r>
      <w:r>
        <w:br/>
        <w:t>individuals subject to his official discretion. But it cannot</w:t>
      </w:r>
      <w:r>
        <w:br/>
        <w:t xml:space="preserve">be expected of any executive, so far to disregard the sound </w:t>
      </w:r>
      <w:proofErr w:type="spellStart"/>
      <w:r>
        <w:t>obli</w:t>
      </w:r>
      <w:proofErr w:type="spellEnd"/>
      <w:r>
        <w:t>=</w:t>
      </w:r>
      <w:r>
        <w:br/>
        <w:t>=</w:t>
      </w:r>
      <w:proofErr w:type="spellStart"/>
      <w:r>
        <w:t>gations</w:t>
      </w:r>
      <w:proofErr w:type="spellEnd"/>
      <w:r>
        <w:t xml:space="preserve"> of duty &amp; honor, as to preserve in official stations such</w:t>
      </w:r>
      <w:r>
        <w:br/>
        <w:t>individuals as would abuse the influence of their public characters,</w:t>
      </w:r>
      <w:r>
        <w:br/>
        <w:t>by sanctioning resistance to laws, or by such other conduct as will</w:t>
      </w:r>
      <w:r>
        <w:br/>
        <w:t>beguile peaceable &amp; happy citizens into a state of civil warfare.</w:t>
      </w:r>
      <w:r>
        <w:br/>
        <w:t>In all the branches of the government the republicans had a de=</w:t>
      </w:r>
      <w:r>
        <w:br/>
        <w:t>=</w:t>
      </w:r>
      <w:proofErr w:type="spellStart"/>
      <w:r>
        <w:t>cided</w:t>
      </w:r>
      <w:proofErr w:type="spellEnd"/>
      <w:r>
        <w:t xml:space="preserve"> majority, &amp; to aid their partizans passed laws removing she=</w:t>
      </w:r>
      <w:r>
        <w:br/>
        <w:t>=riffs &amp; clerks of court from office, &amp; requiring the governor and</w:t>
      </w:r>
      <w:r>
        <w:br/>
        <w:t>council to appoint men to fill those offices. Impelled by the</w:t>
      </w:r>
      <w:r>
        <w:br/>
        <w:t>considerations mentioned in his speech &amp; the zeal of his partizans,</w:t>
      </w:r>
      <w:r>
        <w:br/>
        <w:t>he turned out some men from office &amp; appointed some others, which</w:t>
      </w:r>
      <w:r>
        <w:br/>
        <w:t xml:space="preserve">if left to the unbiased exercise of his own judgment it is </w:t>
      </w:r>
      <w:proofErr w:type="spellStart"/>
      <w:r>
        <w:t>proba</w:t>
      </w:r>
      <w:proofErr w:type="spellEnd"/>
      <w:r>
        <w:t>=</w:t>
      </w:r>
      <w:r>
        <w:br/>
        <w:t>­=</w:t>
      </w:r>
      <w:proofErr w:type="spellStart"/>
      <w:r>
        <w:t>ble</w:t>
      </w:r>
      <w:proofErr w:type="spellEnd"/>
      <w:r>
        <w:t xml:space="preserve"> he would not have done.</w:t>
      </w:r>
    </w:p>
    <w:p w:rsidR="00910D41" w:rsidRDefault="00000000">
      <w:r>
        <w:br/>
        <w:t>On the 25th of April 1812, in compliance with a requisition from</w:t>
      </w:r>
      <w:r>
        <w:br/>
        <w:t>the government of the United States, he promptly issued orders to the</w:t>
      </w:r>
      <w:r>
        <w:br/>
        <w:t>militia officers to detach ten thousand men to be organized and</w:t>
      </w:r>
      <w:r>
        <w:br/>
        <w:t xml:space="preserve">ready to march at a </w:t>
      </w:r>
      <w:proofErr w:type="spellStart"/>
      <w:proofErr w:type="gramStart"/>
      <w:r>
        <w:t>moments</w:t>
      </w:r>
      <w:proofErr w:type="spellEnd"/>
      <w:proofErr w:type="gramEnd"/>
      <w:r>
        <w:t xml:space="preserve"> warning for the </w:t>
      </w:r>
      <w:proofErr w:type="spellStart"/>
      <w:r>
        <w:t>defence</w:t>
      </w:r>
      <w:proofErr w:type="spellEnd"/>
      <w:r>
        <w:t xml:space="preserve"> of the </w:t>
      </w:r>
      <w:proofErr w:type="spellStart"/>
      <w:r>
        <w:t>coun</w:t>
      </w:r>
      <w:proofErr w:type="spellEnd"/>
      <w:r>
        <w:t>=</w:t>
      </w:r>
      <w:r>
        <w:br/>
        <w:t>=try. In a private letter of that date he says, "We have been long</w:t>
      </w:r>
      <w:r>
        <w:br/>
        <w:t xml:space="preserve">enough at peace; we are </w:t>
      </w:r>
      <w:proofErr w:type="spellStart"/>
      <w:proofErr w:type="gramStart"/>
      <w:r>
        <w:t>loosing</w:t>
      </w:r>
      <w:proofErr w:type="spellEnd"/>
      <w:proofErr w:type="gramEnd"/>
      <w:r>
        <w:t xml:space="preserve"> our spirit, our character, &amp; our</w:t>
      </w:r>
      <w:r>
        <w:br/>
        <w:t>independence. We are degenerating into a mere nation of traders,</w:t>
      </w:r>
      <w:r>
        <w:br/>
        <w:t>&amp; are forgetting the honor of our ancestors, &amp; the interest of poste=</w:t>
      </w:r>
      <w:r>
        <w:br/>
        <w:t>=</w:t>
      </w:r>
      <w:proofErr w:type="spellStart"/>
      <w:r>
        <w:t>rity</w:t>
      </w:r>
      <w:proofErr w:type="spellEnd"/>
      <w:r>
        <w:t>. We must be roused by some great event that may stir up</w:t>
      </w:r>
      <w:r>
        <w:br/>
        <w:t>the ancient spirit of the people. Policy has kept us quiet till it</w:t>
      </w:r>
      <w:r>
        <w:br/>
        <w:t>ceases to be policy. Weakness &amp; exhaustion prevented us from noble</w:t>
      </w:r>
      <w:r>
        <w:br/>
        <w:t xml:space="preserve">daring, &amp; it was wise in us to temporize </w:t>
      </w:r>
      <w:proofErr w:type="spellStart"/>
      <w:r>
        <w:t>untill</w:t>
      </w:r>
      <w:proofErr w:type="spellEnd"/>
      <w:r>
        <w:t xml:space="preserve"> we gained strength</w:t>
      </w:r>
      <w:r>
        <w:br/>
        <w:t>&amp; vigor. We have now grown to manhood, &amp; it will be shameful in</w:t>
      </w:r>
      <w:r>
        <w:br/>
        <w:t>the man to bear what the child might submit to without dishonor."</w:t>
      </w:r>
      <w:r>
        <w:br/>
        <w:t>At the April election this year for governor, of 104,156 votes he had</w:t>
      </w:r>
      <w:r>
        <w:br/>
        <w:t>51,326, but the opposing federal candidate was elected by a majority</w:t>
      </w:r>
      <w:r>
        <w:br/>
        <w:t>of 1,370.</w:t>
      </w:r>
    </w:p>
    <w:p w:rsidR="008C3BD8" w:rsidRDefault="00000000">
      <w:r>
        <w:br/>
        <w:t>He possessed a sagacity, a fortitude, an inflexibility, &amp; an indefatigable</w:t>
      </w:r>
      <w:r>
        <w:br/>
        <w:t>application which few men can equal. Forming his opinions with</w:t>
      </w:r>
      <w:r>
        <w:br/>
        <w:t>deliberation, he yielded them with reluctance. Feeling the conviction</w:t>
      </w:r>
      <w:r>
        <w:br/>
      </w:r>
      <w:r>
        <w:lastRenderedPageBreak/>
        <w:t>arising from thorough investigation, it was not easy to change his results.</w:t>
      </w:r>
      <w:r>
        <w:br/>
        <w:t>[July 13, 1831]</w:t>
      </w:r>
    </w:p>
    <w:p w:rsidR="008C3BD8" w:rsidRDefault="00000000">
      <w:r>
        <w:br w:type="page"/>
      </w:r>
    </w:p>
    <w:p w:rsidR="00910D41" w:rsidRDefault="00000000">
      <w:r>
        <w:lastRenderedPageBreak/>
        <w:t>1814</w:t>
      </w:r>
      <w:r>
        <w:br/>
        <w:t>Elbridge Gerry.</w:t>
      </w:r>
      <w:r>
        <w:br/>
        <w:t>The tenacity with which he clung to such sentiments as his judgment</w:t>
      </w:r>
      <w:r>
        <w:br/>
        <w:t>approved was at times too determined, &amp; probably obstinate. This tendency</w:t>
      </w:r>
      <w:r>
        <w:br/>
        <w:t>was increased by another, which was the weakest trait of his mind.</w:t>
      </w:r>
      <w:r>
        <w:br/>
        <w:t>He was habitually suspicious, &amp; this habit increased as he advanced</w:t>
      </w:r>
      <w:r>
        <w:br/>
        <w:t>in years. There was little in such a state of mind of the art of acquiring</w:t>
      </w:r>
      <w:r>
        <w:br/>
        <w:t>popularity, &amp; still less in letting it be seen. They who were associated</w:t>
      </w:r>
      <w:r>
        <w:br/>
        <w:t>with him were often oppressed with a conviction that he was doubtful</w:t>
      </w:r>
      <w:r>
        <w:br/>
        <w:t>of their sincerity, &amp; this feeling on their part, generated a state of things</w:t>
      </w:r>
      <w:r>
        <w:br/>
        <w:t>which otherwise would not have existed. It is something anomalous</w:t>
      </w:r>
      <w:r>
        <w:br/>
        <w:t xml:space="preserve">in the history of character, that an individual </w:t>
      </w:r>
      <w:proofErr w:type="spellStart"/>
      <w:r>
        <w:t>punctiliiously</w:t>
      </w:r>
      <w:proofErr w:type="spellEnd"/>
      <w:r>
        <w:t xml:space="preserve"> upright</w:t>
      </w:r>
      <w:r>
        <w:br/>
        <w:t>in his own conduct, should entertain so many doubts of the sincerity</w:t>
      </w:r>
      <w:r>
        <w:br/>
        <w:t>of others.</w:t>
      </w:r>
    </w:p>
    <w:p w:rsidR="00910D41" w:rsidRDefault="00000000">
      <w:r>
        <w:br/>
        <w:t>In religion he was a liberal episcopalian-willing that those who</w:t>
      </w:r>
      <w:r>
        <w:br/>
        <w:t>differed from him should conform to their own opinions. In his temper</w:t>
      </w:r>
      <w:r>
        <w:br/>
        <w:t>he was naturally ardent &amp; impetuous; but subjected his passions to the</w:t>
      </w:r>
      <w:r>
        <w:br/>
        <w:t>dictates of his judgment. Belonging to that school of manners, which</w:t>
      </w:r>
      <w:r>
        <w:br/>
        <w:t>commenced under the royal government, &amp; perfected its pupils in the</w:t>
      </w:r>
      <w:r>
        <w:br/>
        <w:t>camp &amp; cabinet of the revolution, regulating the deportment with</w:t>
      </w:r>
      <w:r>
        <w:br/>
        <w:t xml:space="preserve">curtesy towards others, &amp; a personal dignity that never lost its </w:t>
      </w:r>
      <w:proofErr w:type="spellStart"/>
      <w:r>
        <w:t>self</w:t>
      </w:r>
      <w:proofErr w:type="spellEnd"/>
      <w:r>
        <w:t>=</w:t>
      </w:r>
      <w:r>
        <w:br/>
        <w:t>respect, lofty without arrogance, affable without familiarity, he</w:t>
      </w:r>
      <w:r>
        <w:br/>
        <w:t>was at all times &amp; under all circumstances, entitled to the character of</w:t>
      </w:r>
      <w:r>
        <w:br/>
        <w:t>a real gentleman.</w:t>
      </w:r>
    </w:p>
    <w:p w:rsidR="008C3BD8" w:rsidRDefault="00000000">
      <w:r>
        <w:br/>
        <w:t xml:space="preserve">On the 8th of June 1812, at a meeting of </w:t>
      </w:r>
      <w:proofErr w:type="spellStart"/>
      <w:r>
        <w:t>severty</w:t>
      </w:r>
      <w:proofErr w:type="spellEnd"/>
      <w:r>
        <w:t xml:space="preserve"> six members of congress,</w:t>
      </w:r>
      <w:r>
        <w:br/>
        <w:t>all but two of them voted to nominate him as a candidate for vice</w:t>
      </w:r>
      <w:r>
        <w:br/>
        <w:t xml:space="preserve">president of the United States; &amp; a committee immediately wrote him </w:t>
      </w:r>
      <w:proofErr w:type="spellStart"/>
      <w:r>
        <w:t>reque</w:t>
      </w:r>
      <w:proofErr w:type="spellEnd"/>
      <w:r>
        <w:t>=</w:t>
      </w:r>
      <w:r>
        <w:br/>
        <w:t>=ting his consent. In his letter to them, of the 11th he consented, observing</w:t>
      </w:r>
      <w:r>
        <w:br/>
        <w:t>"That in a republic, the service of each citizen is due to the state, even</w:t>
      </w:r>
      <w:r>
        <w:br/>
        <w:t>in profound peace, &amp; much more so when the nation stands on the</w:t>
      </w:r>
      <w:r>
        <w:br/>
        <w:t xml:space="preserve">threshold of war." On the first </w:t>
      </w:r>
      <w:proofErr w:type="spellStart"/>
      <w:r>
        <w:t>wednerday</w:t>
      </w:r>
      <w:proofErr w:type="spellEnd"/>
      <w:r>
        <w:t xml:space="preserve"> of December of 217 electoral votes</w:t>
      </w:r>
      <w:r>
        <w:br/>
        <w:t>he had 131, &amp; was elected; &amp; on the 4th March 1813 took the oath of office</w:t>
      </w:r>
      <w:r>
        <w:br/>
        <w:t>at his own house. He was a zealous, firm, effective supporter of the war</w:t>
      </w:r>
      <w:r>
        <w:br/>
        <w:t>to it he devoted his time &amp; all the energies of his mind. The</w:t>
      </w:r>
      <w:r>
        <w:br/>
        <w:t>24th of May, the first day of the session, he took his seat as presiding officer in the Senate of</w:t>
      </w:r>
      <w:r>
        <w:br/>
        <w:t>the United States, &amp; continued till the senate adjourned on the 2d of</w:t>
      </w:r>
      <w:r>
        <w:br/>
        <w:t>August. As a presiding officer he was not distinguished; but he rendered</w:t>
      </w:r>
      <w:r>
        <w:br/>
        <w:t>great service in supporting the government &amp; the rights of the nation.</w:t>
      </w:r>
      <w:r>
        <w:br/>
        <w:t>During his residence at Washington, the private letter he received from</w:t>
      </w:r>
      <w:r>
        <w:br/>
        <w:t>his friends, &amp; from applicants for office, were numerous. The mere read=</w:t>
      </w:r>
      <w:r>
        <w:br/>
        <w:t>=</w:t>
      </w:r>
      <w:proofErr w:type="spellStart"/>
      <w:r>
        <w:t>ing</w:t>
      </w:r>
      <w:proofErr w:type="spellEnd"/>
      <w:r>
        <w:t xml:space="preserve"> was fatiguing &amp; oppressive, &amp; often deprived him of both</w:t>
      </w:r>
      <w:r>
        <w:br/>
      </w:r>
      <w:r>
        <w:lastRenderedPageBreak/>
        <w:t>rest &amp; exercise. He politely answered as many of them as he was able.</w:t>
      </w:r>
      <w:r>
        <w:br/>
        <w:t>[July 13, 1831]</w:t>
      </w:r>
    </w:p>
    <w:p w:rsidR="008C3BD8" w:rsidRDefault="00000000">
      <w:r>
        <w:br w:type="page"/>
      </w:r>
    </w:p>
    <w:p w:rsidR="00910D41" w:rsidRDefault="00000000">
      <w:r>
        <w:lastRenderedPageBreak/>
        <w:t>1814</w:t>
      </w:r>
      <w:r>
        <w:br/>
        <w:t>Elbridge Gerry.</w:t>
      </w:r>
      <w:r>
        <w:br/>
        <w:t>There was a town in Massachusetts incorporated by his name</w:t>
      </w:r>
      <w:r>
        <w:br/>
        <w:t>but in 1814 the town petitioned legislature to change its name</w:t>
      </w:r>
      <w:r>
        <w:br/>
        <w:t xml:space="preserve">to </w:t>
      </w:r>
      <w:proofErr w:type="spellStart"/>
      <w:r>
        <w:t>Phillipstown</w:t>
      </w:r>
      <w:proofErr w:type="spellEnd"/>
      <w:r>
        <w:t xml:space="preserve">, </w:t>
      </w:r>
      <w:proofErr w:type="spellStart"/>
      <w:r>
        <w:t>alledging</w:t>
      </w:r>
      <w:proofErr w:type="spellEnd"/>
      <w:r>
        <w:t xml:space="preserve"> that Gerry while chief magistrate had</w:t>
      </w:r>
      <w:r>
        <w:br/>
        <w:t>rendered "the name itself a term of odium &amp; reproach," "&amp; requesting</w:t>
      </w:r>
      <w:r>
        <w:br/>
        <w:t>that it might no longer bear his hateful name." That a town should</w:t>
      </w:r>
      <w:r>
        <w:br/>
        <w:t>use such virulent language against a man strictly honest &amp; the</w:t>
      </w:r>
      <w:r>
        <w:br/>
        <w:t>second officer in the government of the nation, &amp; that the legislature</w:t>
      </w:r>
      <w:r>
        <w:br/>
        <w:t>should so far approve of it as to grant their request, can be imputed</w:t>
      </w:r>
      <w:r>
        <w:br/>
        <w:t>only to the blindness &amp; madness of party spirit, which then prevailed</w:t>
      </w:r>
      <w:r>
        <w:br/>
        <w:t>in both. Such proceedings reflect more distance on the petitioners &amp; the</w:t>
      </w:r>
      <w:r>
        <w:br/>
        <w:t xml:space="preserve">legislature, than reproach on </w:t>
      </w:r>
      <w:proofErr w:type="spellStart"/>
      <w:r>
        <w:t>Mr</w:t>
      </w:r>
      <w:proofErr w:type="spellEnd"/>
      <w:r>
        <w:t xml:space="preserve"> Gerry.</w:t>
      </w:r>
    </w:p>
    <w:p w:rsidR="00910D41" w:rsidRDefault="00000000">
      <w:r>
        <w:br/>
      </w:r>
      <w:proofErr w:type="spellStart"/>
      <w:r>
        <w:t>Mr</w:t>
      </w:r>
      <w:proofErr w:type="spellEnd"/>
      <w:r>
        <w:t xml:space="preserve"> Gerry attended the second &amp; third sessions of the Senate; and</w:t>
      </w:r>
    </w:p>
    <w:p w:rsidR="00910D41" w:rsidRDefault="00000000">
      <w:r>
        <w:t>on the 22nd of November 1814 provided during the whole of a long debate, with his</w:t>
      </w:r>
      <w:r>
        <w:br/>
        <w:t>usual spirit, &amp; in the enjoyment of accustomed health. On returning</w:t>
      </w:r>
      <w:r>
        <w:br/>
        <w:t>to his lodgings he complained of slight indisposition, but amused</w:t>
      </w:r>
      <w:r>
        <w:br/>
        <w:t xml:space="preserve">himself </w:t>
      </w:r>
      <w:proofErr w:type="spellStart"/>
      <w:r>
        <w:t>thro</w:t>
      </w:r>
      <w:proofErr w:type="spellEnd"/>
      <w:r>
        <w:t xml:space="preserve"> the evening in arranging the letters of the day, &amp; in a</w:t>
      </w:r>
      <w:r>
        <w:br/>
        <w:t xml:space="preserve">cheerful conversation with the </w:t>
      </w:r>
      <w:proofErr w:type="spellStart"/>
      <w:r>
        <w:t>immates</w:t>
      </w:r>
      <w:proofErr w:type="spellEnd"/>
      <w:r>
        <w:t xml:space="preserve"> of the house. He conversed</w:t>
      </w:r>
      <w:r>
        <w:br/>
        <w:t xml:space="preserve">about his family in Massachusetts, &amp; taking from his bosom a </w:t>
      </w:r>
      <w:proofErr w:type="spellStart"/>
      <w:r>
        <w:t>minia</w:t>
      </w:r>
      <w:proofErr w:type="spellEnd"/>
      <w:r>
        <w:t>=</w:t>
      </w:r>
      <w:r>
        <w:br/>
        <w:t>=</w:t>
      </w:r>
      <w:proofErr w:type="spellStart"/>
      <w:r>
        <w:t>ture</w:t>
      </w:r>
      <w:proofErr w:type="spellEnd"/>
      <w:r>
        <w:t>, which was always suspended round his neck when the</w:t>
      </w:r>
      <w:r>
        <w:br/>
        <w:t>original was absent, &amp; had hitherto, with a peculiar delicacy of</w:t>
      </w:r>
      <w:r>
        <w:br/>
        <w:t>feeling, been his own personal secret, he spoke of it with an in=</w:t>
      </w:r>
      <w:r>
        <w:br/>
        <w:t>=</w:t>
      </w:r>
      <w:proofErr w:type="spellStart"/>
      <w:r>
        <w:t>terest</w:t>
      </w:r>
      <w:proofErr w:type="spellEnd"/>
      <w:r>
        <w:t xml:space="preserve"> which shew that </w:t>
      </w:r>
      <w:proofErr w:type="spellStart"/>
      <w:r>
        <w:t>altho</w:t>
      </w:r>
      <w:proofErr w:type="spellEnd"/>
      <w:r>
        <w:t xml:space="preserve"> the surpassing beauty delineated</w:t>
      </w:r>
      <w:r>
        <w:br/>
        <w:t>on the picture might have first charmed the imagination, more</w:t>
      </w:r>
      <w:r>
        <w:br/>
        <w:t>enduring qualities had left the impress of affection on his heart.</w:t>
      </w:r>
      <w:r>
        <w:br/>
        <w:t xml:space="preserve">He rested well </w:t>
      </w:r>
      <w:proofErr w:type="spellStart"/>
      <w:r>
        <w:t>thro</w:t>
      </w:r>
      <w:proofErr w:type="spellEnd"/>
      <w:r>
        <w:t xml:space="preserve"> the night, &amp; breakfasted as usual with the fa=</w:t>
      </w:r>
      <w:r>
        <w:br/>
        <w:t>=</w:t>
      </w:r>
      <w:proofErr w:type="spellStart"/>
      <w:r>
        <w:t>mily</w:t>
      </w:r>
      <w:proofErr w:type="spellEnd"/>
      <w:r>
        <w:t xml:space="preserve"> on the morning of the 23rd, &amp; </w:t>
      </w:r>
      <w:proofErr w:type="spellStart"/>
      <w:r>
        <w:t>altho</w:t>
      </w:r>
      <w:proofErr w:type="spellEnd"/>
      <w:r>
        <w:t xml:space="preserve"> he spoke of some vague</w:t>
      </w:r>
      <w:r>
        <w:br/>
        <w:t>indications of disease, he did not consider them sufficient to prevent</w:t>
      </w:r>
      <w:r>
        <w:br/>
        <w:t>his taking his seat in the Senate, at the hour in which it was to</w:t>
      </w:r>
      <w:r>
        <w:br/>
        <w:t>meet. The carriage coming to cany him to the capitol rather earlier</w:t>
      </w:r>
      <w:r>
        <w:br/>
        <w:t>than usual, he directed the coachman on his way there, to stop at the</w:t>
      </w:r>
      <w:r>
        <w:br/>
        <w:t>office of the register of the treasury, at which he had some business that</w:t>
      </w:r>
      <w:r>
        <w:br/>
        <w:t>required his attention. This being arranged he returned to his carriage,</w:t>
      </w:r>
      <w:r>
        <w:br/>
        <w:t>&amp; had proceeded but a short distance, when a sudden extravasation</w:t>
      </w:r>
      <w:r>
        <w:br/>
        <w:t>of blood took place upon the lungs, &amp; terminated his life in twenty</w:t>
      </w:r>
      <w:r>
        <w:br/>
        <w:t>minutes, almost without a struggle, &amp; apparently without pain, in the</w:t>
      </w:r>
      <w:r>
        <w:br/>
        <w:t>seventy first year of his age.</w:t>
      </w:r>
    </w:p>
    <w:p w:rsidR="008C3BD8" w:rsidRDefault="00000000">
      <w:r>
        <w:br/>
        <w:t>The next day he was buried, under the direction of a committee of</w:t>
      </w:r>
      <w:r>
        <w:br/>
        <w:t>the Senate, in the city of Washington. Congress afterwards erected a</w:t>
      </w:r>
      <w:r>
        <w:br/>
        <w:t>monument of white marble over his remains, with the following in=</w:t>
      </w:r>
      <w:r>
        <w:br/>
      </w:r>
      <w:r>
        <w:lastRenderedPageBreak/>
        <w:t>=scription. "The tomb of Elbridge Gerry. vice president of the United</w:t>
      </w:r>
      <w:r>
        <w:br/>
        <w:t>[July 13, 1831]</w:t>
      </w:r>
    </w:p>
    <w:p w:rsidR="008C3BD8" w:rsidRDefault="00000000">
      <w:r>
        <w:br w:type="page"/>
      </w:r>
    </w:p>
    <w:p w:rsidR="008C3BD8" w:rsidRDefault="00000000" w:rsidP="00910D41">
      <w:r>
        <w:lastRenderedPageBreak/>
        <w:t>1814</w:t>
      </w:r>
      <w:r>
        <w:br/>
        <w:t>Elbridge Gerry.</w:t>
      </w:r>
      <w:r>
        <w:br/>
        <w:t>States, who died suddenly in this city, November 23, 1814, on his way</w:t>
      </w:r>
      <w:r>
        <w:br/>
        <w:t>to the capitol as president of the Senate, aged seventy years. Thus</w:t>
      </w:r>
      <w:r>
        <w:br/>
        <w:t>fulfilling his own memorable injunction. It is the duty of every</w:t>
      </w:r>
      <w:r>
        <w:br/>
        <w:t xml:space="preserve">man, </w:t>
      </w:r>
      <w:proofErr w:type="spellStart"/>
      <w:r>
        <w:t>tho</w:t>
      </w:r>
      <w:proofErr w:type="spellEnd"/>
      <w:r>
        <w:t xml:space="preserve"> he may have but one day to live, to devote that day to the</w:t>
      </w:r>
      <w:r>
        <w:br/>
        <w:t>good of his country.</w:t>
      </w:r>
      <w:r>
        <w:br/>
      </w:r>
    </w:p>
    <w:p w:rsidR="008C3BD8" w:rsidRDefault="00000000"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sectPr w:rsidR="008C3BD8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BD8"/>
    <w:rsid w:val="005D257F"/>
    <w:rsid w:val="008C3BD8"/>
    <w:rsid w:val="0091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0C898"/>
  <w15:docId w15:val="{6BC93DA8-EDC0-2640-8334-F60DF04F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6171</Words>
  <Characters>35179</Characters>
  <Application>Microsoft Office Word</Application>
  <DocSecurity>0</DocSecurity>
  <Lines>293</Lines>
  <Paragraphs>82</Paragraphs>
  <ScaleCrop>false</ScaleCrop>
  <Company/>
  <LinksUpToDate>false</LinksUpToDate>
  <CharactersWithSpaces>41268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Diane Jakacki</cp:lastModifiedBy>
  <cp:revision>2</cp:revision>
  <dcterms:created xsi:type="dcterms:W3CDTF">2025-01-17T13:57:00Z</dcterms:created>
  <dcterms:modified xsi:type="dcterms:W3CDTF">2025-01-17T14:00:00Z</dcterms:modified>
</cp:coreProperties>
</file>